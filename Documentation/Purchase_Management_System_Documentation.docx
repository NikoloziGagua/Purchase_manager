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E4B54" w14:textId="77777777" w:rsidR="00590D68" w:rsidRDefault="00000000">
      <w:pPr>
        <w:pStyle w:val="Title"/>
      </w:pPr>
      <w:r w:rsidRPr="00C64FB7">
        <w:t>Purchase Management System Documentation</w:t>
      </w:r>
    </w:p>
    <w:p w14:paraId="2BFDE707" w14:textId="795230CA" w:rsidR="005D0914" w:rsidRDefault="005D0914" w:rsidP="005D0914">
      <w:r>
        <w:t>Nikolozi Gagua</w:t>
      </w:r>
    </w:p>
    <w:p w14:paraId="222B6E9B" w14:textId="6F470A18" w:rsidR="005D0914" w:rsidRPr="005D0914" w:rsidRDefault="005D0914" w:rsidP="005D0914">
      <w:r>
        <w:t>Lasha Japaridze</w:t>
      </w:r>
    </w:p>
    <w:p w14:paraId="3EAA588B" w14:textId="77777777" w:rsidR="00590D68" w:rsidRPr="00C64FB7" w:rsidRDefault="00000000">
      <w:pPr>
        <w:pStyle w:val="Heading1"/>
        <w:rPr>
          <w:color w:val="FF0000"/>
        </w:rPr>
      </w:pPr>
      <w:r w:rsidRPr="00C64FB7">
        <w:rPr>
          <w:color w:val="FF0000"/>
        </w:rPr>
        <w:t>1. Description</w:t>
      </w:r>
    </w:p>
    <w:p w14:paraId="2813A48A" w14:textId="77777777" w:rsidR="00590D68" w:rsidRPr="00C64FB7" w:rsidRDefault="00000000">
      <w:r w:rsidRPr="00C64FB7">
        <w:t>The Purchase Management System is a desktop application built using Java, Swing, and MySQL. It is designed to help users manage customer purchases with comprehensive CRUD (Create, Read, Update, Delete) functionality across multiple entities—namely Customers, Products, Categories, and Invoices. The system provides an intuitive graphical user interface (GUI) that supports live stock management and search functionality. Key features include:</w:t>
      </w:r>
      <w:r w:rsidRPr="00C64FB7">
        <w:br/>
        <w:t>- Managing customer details (insert, update, delete, search)</w:t>
      </w:r>
      <w:r w:rsidRPr="00C64FB7">
        <w:br/>
        <w:t>- Managing product information with live stock updates</w:t>
      </w:r>
      <w:r w:rsidRPr="00C64FB7">
        <w:br/>
        <w:t>- Organizing products using categories</w:t>
      </w:r>
      <w:r w:rsidRPr="00C64FB7">
        <w:br/>
        <w:t>- Creating invoices by selecting customers and adding invoice items, with automatic calculation of totals and live stock adjustments</w:t>
      </w:r>
      <w:r w:rsidRPr="00C64FB7">
        <w:br/>
        <w:t>- Integration via a Main Menu for seamless navigation between modules</w:t>
      </w:r>
      <w:r w:rsidRPr="00C64FB7">
        <w:br/>
      </w:r>
    </w:p>
    <w:p w14:paraId="149C0605" w14:textId="77777777" w:rsidR="00590D68" w:rsidRPr="00C64FB7" w:rsidRDefault="00000000">
      <w:pPr>
        <w:pStyle w:val="Heading1"/>
        <w:rPr>
          <w:color w:val="FF0000"/>
        </w:rPr>
      </w:pPr>
      <w:r w:rsidRPr="00C64FB7">
        <w:rPr>
          <w:color w:val="FF0000"/>
        </w:rPr>
        <w:t>2. Requirements</w:t>
      </w:r>
    </w:p>
    <w:p w14:paraId="409FB706" w14:textId="77777777" w:rsidR="00590D68" w:rsidRPr="00C64FB7" w:rsidRDefault="00000000">
      <w:pPr>
        <w:pStyle w:val="Heading2"/>
        <w:rPr>
          <w:color w:val="92D050"/>
        </w:rPr>
      </w:pPr>
      <w:r w:rsidRPr="00C64FB7">
        <w:rPr>
          <w:color w:val="92D050"/>
        </w:rPr>
        <w:t>Functional Requirements</w:t>
      </w:r>
    </w:p>
    <w:p w14:paraId="4A3D266A" w14:textId="77777777" w:rsidR="00590D68" w:rsidRPr="00C64FB7" w:rsidRDefault="00000000">
      <w:r w:rsidRPr="00C64FB7">
        <w:t>- Customer Management: Add, update, delete, and search for customers.</w:t>
      </w:r>
      <w:r w:rsidRPr="00C64FB7">
        <w:br/>
        <w:t>- Product Management: CRUD operations for products including live stock management.</w:t>
      </w:r>
      <w:r w:rsidRPr="00C64FB7">
        <w:br/>
        <w:t>- Category Management: Manage product categories with CRUD operations.</w:t>
      </w:r>
      <w:r w:rsidRPr="00C64FB7">
        <w:br/>
        <w:t>- Invoice Management: Create invoices and update stock levels automatically.</w:t>
      </w:r>
      <w:r w:rsidRPr="00C64FB7">
        <w:br/>
      </w:r>
    </w:p>
    <w:p w14:paraId="26F7840E" w14:textId="77777777" w:rsidR="00590D68" w:rsidRPr="00C64FB7" w:rsidRDefault="00000000">
      <w:pPr>
        <w:pStyle w:val="Heading2"/>
        <w:rPr>
          <w:color w:val="92D050"/>
        </w:rPr>
      </w:pPr>
      <w:r w:rsidRPr="00C64FB7">
        <w:rPr>
          <w:color w:val="92D050"/>
        </w:rPr>
        <w:t>Non-Functional Requirements</w:t>
      </w:r>
    </w:p>
    <w:p w14:paraId="0091D4DF" w14:textId="77777777" w:rsidR="00590D68" w:rsidRPr="00C64FB7" w:rsidRDefault="00000000">
      <w:r w:rsidRPr="00C64FB7">
        <w:t>- Usability: User-friendly Swing-based GUI.</w:t>
      </w:r>
      <w:r w:rsidRPr="00C64FB7">
        <w:br/>
        <w:t>- Reliability: Robust error handling and validations.</w:t>
      </w:r>
      <w:r w:rsidRPr="00C64FB7">
        <w:br/>
        <w:t>- Maintainability: Modular DAO structure.</w:t>
      </w:r>
      <w:r w:rsidRPr="00C64FB7">
        <w:br/>
        <w:t>- Performance: Responsive interface with proper transactions.</w:t>
      </w:r>
      <w:r w:rsidRPr="00C64FB7">
        <w:br/>
      </w:r>
    </w:p>
    <w:p w14:paraId="28BC1E43" w14:textId="77777777" w:rsidR="00C64FB7" w:rsidRPr="00C64FB7" w:rsidRDefault="00C64FB7"/>
    <w:p w14:paraId="75A022EF" w14:textId="77777777" w:rsidR="00590D68" w:rsidRPr="00C64FB7" w:rsidRDefault="00000000">
      <w:pPr>
        <w:pStyle w:val="Heading1"/>
        <w:rPr>
          <w:color w:val="FF0000"/>
        </w:rPr>
      </w:pPr>
      <w:r w:rsidRPr="00C64FB7">
        <w:rPr>
          <w:color w:val="FF0000"/>
        </w:rPr>
        <w:lastRenderedPageBreak/>
        <w:t>3. Database Tables (Structure &amp; Data)</w:t>
      </w:r>
    </w:p>
    <w:p w14:paraId="582B7CD8" w14:textId="77777777" w:rsidR="00A72316" w:rsidRPr="00C64FB7" w:rsidRDefault="00A72316">
      <w:pPr>
        <w:pStyle w:val="Heading1"/>
      </w:pPr>
      <w:r w:rsidRPr="00C64FB7">
        <w:rPr>
          <w:noProof/>
        </w:rPr>
        <w:drawing>
          <wp:anchor distT="0" distB="0" distL="114300" distR="114300" simplePos="0" relativeHeight="251650048" behindDoc="1" locked="0" layoutInCell="1" allowOverlap="1" wp14:anchorId="34B2ABC6" wp14:editId="2410EB9E">
            <wp:simplePos x="0" y="0"/>
            <wp:positionH relativeFrom="column">
              <wp:posOffset>1859</wp:posOffset>
            </wp:positionH>
            <wp:positionV relativeFrom="paragraph">
              <wp:posOffset>308006</wp:posOffset>
            </wp:positionV>
            <wp:extent cx="1943268" cy="1044030"/>
            <wp:effectExtent l="0" t="0" r="0" b="3810"/>
            <wp:wrapTight wrapText="bothSides">
              <wp:wrapPolygon edited="0">
                <wp:start x="0" y="0"/>
                <wp:lineTo x="0" y="21285"/>
                <wp:lineTo x="21388" y="21285"/>
                <wp:lineTo x="21388" y="0"/>
                <wp:lineTo x="0" y="0"/>
              </wp:wrapPolygon>
            </wp:wrapTight>
            <wp:docPr id="716091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91092" name="Picture 1" descr="A screenshot of a computer&#10;&#10;AI-generated content may be incorrect."/>
                    <pic:cNvPicPr/>
                  </pic:nvPicPr>
                  <pic:blipFill>
                    <a:blip r:embed="rId6"/>
                    <a:stretch>
                      <a:fillRect/>
                    </a:stretch>
                  </pic:blipFill>
                  <pic:spPr>
                    <a:xfrm>
                      <a:off x="0" y="0"/>
                      <a:ext cx="1943268" cy="1044030"/>
                    </a:xfrm>
                    <a:prstGeom prst="rect">
                      <a:avLst/>
                    </a:prstGeom>
                  </pic:spPr>
                </pic:pic>
              </a:graphicData>
            </a:graphic>
          </wp:anchor>
        </w:drawing>
      </w:r>
    </w:p>
    <w:p w14:paraId="0B43E854" w14:textId="7C49B66C" w:rsidR="00A72316" w:rsidRPr="00C64FB7" w:rsidRDefault="00A72316">
      <w:pPr>
        <w:pStyle w:val="Heading1"/>
      </w:pPr>
    </w:p>
    <w:p w14:paraId="69596540" w14:textId="09466CF8" w:rsidR="00A72316" w:rsidRPr="00C64FB7" w:rsidRDefault="00A72316" w:rsidP="00FC4051">
      <w:pPr>
        <w:pStyle w:val="ListBullet"/>
        <w:rPr>
          <w:color w:val="92D050"/>
        </w:rPr>
      </w:pPr>
      <w:r w:rsidRPr="00C64FB7">
        <w:rPr>
          <w:noProof/>
          <w:color w:val="92D050"/>
        </w:rPr>
        <w:drawing>
          <wp:anchor distT="0" distB="0" distL="114300" distR="114300" simplePos="0" relativeHeight="251664384" behindDoc="1" locked="0" layoutInCell="1" allowOverlap="1" wp14:anchorId="35F8736D" wp14:editId="79A79017">
            <wp:simplePos x="0" y="0"/>
            <wp:positionH relativeFrom="column">
              <wp:posOffset>261929</wp:posOffset>
            </wp:positionH>
            <wp:positionV relativeFrom="paragraph">
              <wp:posOffset>325832</wp:posOffset>
            </wp:positionV>
            <wp:extent cx="2057400" cy="1082040"/>
            <wp:effectExtent l="0" t="0" r="0" b="3810"/>
            <wp:wrapTight wrapText="bothSides">
              <wp:wrapPolygon edited="0">
                <wp:start x="0" y="0"/>
                <wp:lineTo x="0" y="21296"/>
                <wp:lineTo x="21400" y="21296"/>
                <wp:lineTo x="21400" y="0"/>
                <wp:lineTo x="0" y="0"/>
              </wp:wrapPolygon>
            </wp:wrapTight>
            <wp:docPr id="717312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12183" name="Picture 1" descr="A screenshot of a computer&#10;&#10;AI-generated content may be incorrect."/>
                    <pic:cNvPicPr/>
                  </pic:nvPicPr>
                  <pic:blipFill>
                    <a:blip r:embed="rId7"/>
                    <a:stretch>
                      <a:fillRect/>
                    </a:stretch>
                  </pic:blipFill>
                  <pic:spPr>
                    <a:xfrm>
                      <a:off x="0" y="0"/>
                      <a:ext cx="2057400" cy="1082040"/>
                    </a:xfrm>
                    <a:prstGeom prst="rect">
                      <a:avLst/>
                    </a:prstGeom>
                  </pic:spPr>
                </pic:pic>
              </a:graphicData>
            </a:graphic>
          </wp:anchor>
        </w:drawing>
      </w:r>
      <w:r w:rsidRPr="00C64FB7">
        <w:rPr>
          <w:color w:val="92D050"/>
        </w:rPr>
        <w:t>Category table</w:t>
      </w:r>
    </w:p>
    <w:p w14:paraId="169A6812" w14:textId="77777777" w:rsidR="00A72316" w:rsidRPr="00C64FB7" w:rsidRDefault="00A72316" w:rsidP="00A72316">
      <w:pPr>
        <w:pStyle w:val="ListBullet"/>
        <w:numPr>
          <w:ilvl w:val="0"/>
          <w:numId w:val="0"/>
        </w:numPr>
        <w:ind w:left="360" w:hanging="360"/>
      </w:pPr>
    </w:p>
    <w:p w14:paraId="0EDB807B" w14:textId="77777777" w:rsidR="00A72316" w:rsidRPr="00C64FB7" w:rsidRDefault="00A72316" w:rsidP="00A72316">
      <w:pPr>
        <w:pStyle w:val="ListBullet"/>
        <w:numPr>
          <w:ilvl w:val="0"/>
          <w:numId w:val="0"/>
        </w:numPr>
        <w:ind w:left="360" w:hanging="360"/>
      </w:pPr>
    </w:p>
    <w:p w14:paraId="4EDDD2B1" w14:textId="77777777" w:rsidR="00A72316" w:rsidRPr="00C64FB7" w:rsidRDefault="00A72316" w:rsidP="00A72316">
      <w:pPr>
        <w:pStyle w:val="ListBullet"/>
        <w:numPr>
          <w:ilvl w:val="0"/>
          <w:numId w:val="0"/>
        </w:numPr>
        <w:ind w:left="360" w:hanging="360"/>
      </w:pPr>
    </w:p>
    <w:p w14:paraId="2FD3CD3E" w14:textId="77777777" w:rsidR="00A72316" w:rsidRPr="00C64FB7" w:rsidRDefault="00A72316" w:rsidP="00A72316">
      <w:pPr>
        <w:pStyle w:val="ListBullet"/>
        <w:numPr>
          <w:ilvl w:val="0"/>
          <w:numId w:val="0"/>
        </w:numPr>
        <w:ind w:left="360" w:hanging="360"/>
      </w:pPr>
    </w:p>
    <w:p w14:paraId="16D8905A" w14:textId="77777777" w:rsidR="00A72316" w:rsidRPr="00C64FB7" w:rsidRDefault="00A72316" w:rsidP="00A72316">
      <w:pPr>
        <w:pStyle w:val="ListBullet"/>
        <w:numPr>
          <w:ilvl w:val="0"/>
          <w:numId w:val="0"/>
        </w:numPr>
        <w:ind w:left="360" w:hanging="360"/>
      </w:pPr>
    </w:p>
    <w:p w14:paraId="1BBC0AE1" w14:textId="77777777" w:rsidR="00A72316" w:rsidRPr="00C64FB7" w:rsidRDefault="00A72316" w:rsidP="00A72316">
      <w:pPr>
        <w:pStyle w:val="ListBullet"/>
        <w:numPr>
          <w:ilvl w:val="0"/>
          <w:numId w:val="0"/>
        </w:numPr>
        <w:ind w:left="360" w:hanging="360"/>
      </w:pPr>
    </w:p>
    <w:p w14:paraId="3C5C742F" w14:textId="77777777" w:rsidR="00A72316" w:rsidRPr="00C64FB7" w:rsidRDefault="00A72316" w:rsidP="00A72316">
      <w:pPr>
        <w:pStyle w:val="ListBullet"/>
        <w:numPr>
          <w:ilvl w:val="0"/>
          <w:numId w:val="0"/>
        </w:numPr>
        <w:ind w:left="360"/>
      </w:pPr>
    </w:p>
    <w:p w14:paraId="3F5CE071" w14:textId="4A243EB5" w:rsidR="00A72316" w:rsidRPr="00C64FB7" w:rsidRDefault="00A72316" w:rsidP="00A72316">
      <w:pPr>
        <w:pStyle w:val="ListBullet"/>
        <w:rPr>
          <w:color w:val="92D050"/>
        </w:rPr>
      </w:pPr>
      <w:r w:rsidRPr="00C64FB7">
        <w:rPr>
          <w:color w:val="92D050"/>
        </w:rPr>
        <w:t>customer table</w:t>
      </w:r>
    </w:p>
    <w:p w14:paraId="7E67262F" w14:textId="1F2F4315" w:rsidR="00A72316" w:rsidRPr="00C64FB7" w:rsidRDefault="00A72316" w:rsidP="00A72316">
      <w:pPr>
        <w:pStyle w:val="ListBullet"/>
        <w:numPr>
          <w:ilvl w:val="0"/>
          <w:numId w:val="0"/>
        </w:numPr>
        <w:ind w:left="360"/>
      </w:pPr>
      <w:r w:rsidRPr="00C64FB7">
        <w:rPr>
          <w:noProof/>
        </w:rPr>
        <w:drawing>
          <wp:anchor distT="0" distB="0" distL="114300" distR="114300" simplePos="0" relativeHeight="251670528" behindDoc="1" locked="0" layoutInCell="1" allowOverlap="1" wp14:anchorId="732D3B58" wp14:editId="6DD859B0">
            <wp:simplePos x="0" y="0"/>
            <wp:positionH relativeFrom="column">
              <wp:posOffset>232317</wp:posOffset>
            </wp:positionH>
            <wp:positionV relativeFrom="paragraph">
              <wp:posOffset>-1828</wp:posOffset>
            </wp:positionV>
            <wp:extent cx="4740051" cy="876376"/>
            <wp:effectExtent l="0" t="0" r="3810" b="0"/>
            <wp:wrapTight wrapText="bothSides">
              <wp:wrapPolygon edited="0">
                <wp:start x="0" y="0"/>
                <wp:lineTo x="0" y="21130"/>
                <wp:lineTo x="21531" y="21130"/>
                <wp:lineTo x="21531" y="0"/>
                <wp:lineTo x="0" y="0"/>
              </wp:wrapPolygon>
            </wp:wrapTight>
            <wp:docPr id="1987251196" name="Picture 1" descr="A close up of a contact 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51196" name="Picture 1" descr="A close up of a contact us&#10;&#10;AI-generated content may be incorrect."/>
                    <pic:cNvPicPr/>
                  </pic:nvPicPr>
                  <pic:blipFill>
                    <a:blip r:embed="rId8"/>
                    <a:stretch>
                      <a:fillRect/>
                    </a:stretch>
                  </pic:blipFill>
                  <pic:spPr>
                    <a:xfrm>
                      <a:off x="0" y="0"/>
                      <a:ext cx="4740051" cy="876376"/>
                    </a:xfrm>
                    <a:prstGeom prst="rect">
                      <a:avLst/>
                    </a:prstGeom>
                  </pic:spPr>
                </pic:pic>
              </a:graphicData>
            </a:graphic>
          </wp:anchor>
        </w:drawing>
      </w:r>
    </w:p>
    <w:p w14:paraId="7146ACB7" w14:textId="77777777" w:rsidR="00A72316" w:rsidRPr="00C64FB7" w:rsidRDefault="00A72316" w:rsidP="00A72316">
      <w:pPr>
        <w:pStyle w:val="ListBullet"/>
        <w:numPr>
          <w:ilvl w:val="0"/>
          <w:numId w:val="0"/>
        </w:numPr>
        <w:ind w:left="360" w:hanging="360"/>
      </w:pPr>
    </w:p>
    <w:p w14:paraId="3F482E5D" w14:textId="77777777" w:rsidR="00A72316" w:rsidRPr="00C64FB7" w:rsidRDefault="00A72316">
      <w:pPr>
        <w:pStyle w:val="Heading1"/>
      </w:pPr>
    </w:p>
    <w:p w14:paraId="4B9A8798" w14:textId="77777777" w:rsidR="00A72316" w:rsidRPr="00C64FB7" w:rsidRDefault="00A72316" w:rsidP="00A72316"/>
    <w:p w14:paraId="6C8F257D" w14:textId="43F37F3E" w:rsidR="00A72316" w:rsidRPr="00C64FB7" w:rsidRDefault="00A72316" w:rsidP="00A72316">
      <w:pPr>
        <w:pStyle w:val="ListBullet"/>
        <w:rPr>
          <w:color w:val="92D050"/>
        </w:rPr>
      </w:pPr>
      <w:r w:rsidRPr="00C64FB7">
        <w:rPr>
          <w:color w:val="92D050"/>
        </w:rPr>
        <w:t>invoice table</w:t>
      </w:r>
    </w:p>
    <w:p w14:paraId="1C3BA347" w14:textId="3DB5C7D7" w:rsidR="00A72316" w:rsidRPr="00C64FB7" w:rsidRDefault="00A72316" w:rsidP="00A72316">
      <w:pPr>
        <w:pStyle w:val="ListBullet"/>
        <w:numPr>
          <w:ilvl w:val="0"/>
          <w:numId w:val="0"/>
        </w:numPr>
        <w:ind w:left="360"/>
      </w:pPr>
      <w:r w:rsidRPr="00C64FB7">
        <w:rPr>
          <w:noProof/>
        </w:rPr>
        <w:drawing>
          <wp:anchor distT="0" distB="0" distL="114300" distR="114300" simplePos="0" relativeHeight="251655168" behindDoc="1" locked="0" layoutInCell="1" allowOverlap="1" wp14:anchorId="01C04C17" wp14:editId="5CF9F419">
            <wp:simplePos x="0" y="0"/>
            <wp:positionH relativeFrom="column">
              <wp:posOffset>232317</wp:posOffset>
            </wp:positionH>
            <wp:positionV relativeFrom="paragraph">
              <wp:posOffset>-1688</wp:posOffset>
            </wp:positionV>
            <wp:extent cx="3635055" cy="548688"/>
            <wp:effectExtent l="0" t="0" r="3810" b="3810"/>
            <wp:wrapTight wrapText="bothSides">
              <wp:wrapPolygon edited="0">
                <wp:start x="0" y="0"/>
                <wp:lineTo x="0" y="21000"/>
                <wp:lineTo x="21509" y="21000"/>
                <wp:lineTo x="21509" y="0"/>
                <wp:lineTo x="0" y="0"/>
              </wp:wrapPolygon>
            </wp:wrapTight>
            <wp:docPr id="716261966" name="Picture 1" descr="A close 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61966" name="Picture 1" descr="A close up of numbers&#10;&#10;AI-generated content may be incorrect."/>
                    <pic:cNvPicPr/>
                  </pic:nvPicPr>
                  <pic:blipFill>
                    <a:blip r:embed="rId9"/>
                    <a:stretch>
                      <a:fillRect/>
                    </a:stretch>
                  </pic:blipFill>
                  <pic:spPr>
                    <a:xfrm>
                      <a:off x="0" y="0"/>
                      <a:ext cx="3635055" cy="548688"/>
                    </a:xfrm>
                    <a:prstGeom prst="rect">
                      <a:avLst/>
                    </a:prstGeom>
                  </pic:spPr>
                </pic:pic>
              </a:graphicData>
            </a:graphic>
          </wp:anchor>
        </w:drawing>
      </w:r>
    </w:p>
    <w:p w14:paraId="38FBF2F0" w14:textId="77777777" w:rsidR="00A72316" w:rsidRPr="00C64FB7" w:rsidRDefault="00A72316">
      <w:pPr>
        <w:pStyle w:val="Heading1"/>
      </w:pPr>
    </w:p>
    <w:p w14:paraId="50853C27" w14:textId="4362B7B3" w:rsidR="00A72316" w:rsidRPr="00C64FB7" w:rsidRDefault="00A72316" w:rsidP="00A72316">
      <w:pPr>
        <w:pStyle w:val="ListBullet"/>
        <w:rPr>
          <w:color w:val="92D050"/>
        </w:rPr>
      </w:pPr>
      <w:r w:rsidRPr="00C64FB7">
        <w:rPr>
          <w:color w:val="92D050"/>
        </w:rPr>
        <w:t>invoiceItem tabke</w:t>
      </w:r>
    </w:p>
    <w:p w14:paraId="2D12D476" w14:textId="057AB42C" w:rsidR="00A72316" w:rsidRPr="00C64FB7" w:rsidRDefault="00A72316" w:rsidP="00A72316">
      <w:pPr>
        <w:pStyle w:val="ListBullet"/>
        <w:numPr>
          <w:ilvl w:val="0"/>
          <w:numId w:val="0"/>
        </w:numPr>
        <w:ind w:left="360"/>
      </w:pPr>
      <w:r w:rsidRPr="00C64FB7">
        <w:rPr>
          <w:noProof/>
        </w:rPr>
        <w:drawing>
          <wp:inline distT="0" distB="0" distL="0" distR="0" wp14:anchorId="4F5EB561" wp14:editId="14369F70">
            <wp:extent cx="3414056" cy="480102"/>
            <wp:effectExtent l="0" t="0" r="0" b="0"/>
            <wp:docPr id="3523832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83277" name="Picture 1" descr="A screenshot of a computer&#10;&#10;AI-generated content may be incorrect."/>
                    <pic:cNvPicPr/>
                  </pic:nvPicPr>
                  <pic:blipFill>
                    <a:blip r:embed="rId10"/>
                    <a:stretch>
                      <a:fillRect/>
                    </a:stretch>
                  </pic:blipFill>
                  <pic:spPr>
                    <a:xfrm>
                      <a:off x="0" y="0"/>
                      <a:ext cx="3414056" cy="480102"/>
                    </a:xfrm>
                    <a:prstGeom prst="rect">
                      <a:avLst/>
                    </a:prstGeom>
                  </pic:spPr>
                </pic:pic>
              </a:graphicData>
            </a:graphic>
          </wp:inline>
        </w:drawing>
      </w:r>
    </w:p>
    <w:p w14:paraId="54921BD0" w14:textId="77777777" w:rsidR="00D25C55" w:rsidRPr="00C64FB7" w:rsidRDefault="00D25C55" w:rsidP="00A72316">
      <w:pPr>
        <w:pStyle w:val="ListBullet"/>
        <w:numPr>
          <w:ilvl w:val="0"/>
          <w:numId w:val="0"/>
        </w:numPr>
        <w:ind w:left="360"/>
      </w:pPr>
    </w:p>
    <w:p w14:paraId="35782978" w14:textId="3F11E56B" w:rsidR="00D25C55" w:rsidRPr="00C64FB7" w:rsidRDefault="00D25C55" w:rsidP="00D25C55">
      <w:pPr>
        <w:pStyle w:val="ListBullet"/>
        <w:rPr>
          <w:color w:val="92D050"/>
        </w:rPr>
      </w:pPr>
      <w:r w:rsidRPr="00C64FB7">
        <w:rPr>
          <w:color w:val="92D050"/>
        </w:rPr>
        <w:t>product table</w:t>
      </w:r>
    </w:p>
    <w:p w14:paraId="6F7802D1" w14:textId="406DA784" w:rsidR="00D25C55" w:rsidRPr="00C64FB7" w:rsidRDefault="00D25C55" w:rsidP="00D25C55">
      <w:pPr>
        <w:pStyle w:val="ListBullet"/>
        <w:numPr>
          <w:ilvl w:val="0"/>
          <w:numId w:val="0"/>
        </w:numPr>
        <w:ind w:left="360"/>
      </w:pPr>
      <w:r w:rsidRPr="00C64FB7">
        <w:rPr>
          <w:noProof/>
        </w:rPr>
        <w:drawing>
          <wp:anchor distT="0" distB="0" distL="114300" distR="114300" simplePos="0" relativeHeight="251675648" behindDoc="1" locked="0" layoutInCell="1" allowOverlap="1" wp14:anchorId="49C03D35" wp14:editId="2CDD3E50">
            <wp:simplePos x="0" y="0"/>
            <wp:positionH relativeFrom="column">
              <wp:posOffset>232317</wp:posOffset>
            </wp:positionH>
            <wp:positionV relativeFrom="paragraph">
              <wp:posOffset>-1053</wp:posOffset>
            </wp:positionV>
            <wp:extent cx="3284505" cy="876376"/>
            <wp:effectExtent l="0" t="0" r="0" b="0"/>
            <wp:wrapTight wrapText="bothSides">
              <wp:wrapPolygon edited="0">
                <wp:start x="0" y="0"/>
                <wp:lineTo x="0" y="21130"/>
                <wp:lineTo x="21425" y="21130"/>
                <wp:lineTo x="21425" y="0"/>
                <wp:lineTo x="0" y="0"/>
              </wp:wrapPolygon>
            </wp:wrapTight>
            <wp:docPr id="553104118" name="Picture 1" descr="A screenshot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04118" name="Picture 1" descr="A screenshot of a phone number&#10;&#10;AI-generated content may be incorrect."/>
                    <pic:cNvPicPr/>
                  </pic:nvPicPr>
                  <pic:blipFill>
                    <a:blip r:embed="rId11"/>
                    <a:stretch>
                      <a:fillRect/>
                    </a:stretch>
                  </pic:blipFill>
                  <pic:spPr>
                    <a:xfrm>
                      <a:off x="0" y="0"/>
                      <a:ext cx="3284505" cy="876376"/>
                    </a:xfrm>
                    <a:prstGeom prst="rect">
                      <a:avLst/>
                    </a:prstGeom>
                  </pic:spPr>
                </pic:pic>
              </a:graphicData>
            </a:graphic>
          </wp:anchor>
        </w:drawing>
      </w:r>
    </w:p>
    <w:p w14:paraId="4F13F911" w14:textId="77777777" w:rsidR="00D25C55" w:rsidRPr="00C64FB7" w:rsidRDefault="00D25C55">
      <w:pPr>
        <w:pStyle w:val="Heading1"/>
      </w:pPr>
    </w:p>
    <w:p w14:paraId="2A5AB4A8" w14:textId="5544E50D" w:rsidR="00A72316" w:rsidRPr="00C64FB7" w:rsidRDefault="00000000">
      <w:pPr>
        <w:pStyle w:val="Heading1"/>
        <w:rPr>
          <w:color w:val="FF0000"/>
        </w:rPr>
      </w:pPr>
      <w:r w:rsidRPr="00C64FB7">
        <w:rPr>
          <w:color w:val="FF0000"/>
        </w:rPr>
        <w:t>4. ER Diagram</w:t>
      </w:r>
    </w:p>
    <w:p w14:paraId="1CD62E89" w14:textId="6717E4F5" w:rsidR="00A72316" w:rsidRPr="00C64FB7" w:rsidRDefault="00A72316">
      <w:pPr>
        <w:pStyle w:val="Heading1"/>
      </w:pPr>
      <w:r w:rsidRPr="00C64FB7">
        <w:rPr>
          <w:noProof/>
        </w:rPr>
        <w:drawing>
          <wp:anchor distT="0" distB="0" distL="114300" distR="114300" simplePos="0" relativeHeight="251644928" behindDoc="1" locked="0" layoutInCell="1" allowOverlap="1" wp14:anchorId="6B3C9DA5" wp14:editId="3121D2FA">
            <wp:simplePos x="0" y="0"/>
            <wp:positionH relativeFrom="column">
              <wp:posOffset>-415042</wp:posOffset>
            </wp:positionH>
            <wp:positionV relativeFrom="paragraph">
              <wp:posOffset>723776</wp:posOffset>
            </wp:positionV>
            <wp:extent cx="5486400" cy="3533775"/>
            <wp:effectExtent l="0" t="0" r="0" b="9525"/>
            <wp:wrapTight wrapText="bothSides">
              <wp:wrapPolygon edited="0">
                <wp:start x="0" y="0"/>
                <wp:lineTo x="0" y="21542"/>
                <wp:lineTo x="21525" y="21542"/>
                <wp:lineTo x="21525" y="0"/>
                <wp:lineTo x="0" y="0"/>
              </wp:wrapPolygon>
            </wp:wrapTight>
            <wp:docPr id="710481556"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81556" name="Picture 1" descr="A diagram of a product&#10;&#10;AI-generated content may be incorrect."/>
                    <pic:cNvPicPr/>
                  </pic:nvPicPr>
                  <pic:blipFill>
                    <a:blip r:embed="rId12"/>
                    <a:stretch>
                      <a:fillRect/>
                    </a:stretch>
                  </pic:blipFill>
                  <pic:spPr>
                    <a:xfrm>
                      <a:off x="0" y="0"/>
                      <a:ext cx="5486400" cy="3533775"/>
                    </a:xfrm>
                    <a:prstGeom prst="rect">
                      <a:avLst/>
                    </a:prstGeom>
                  </pic:spPr>
                </pic:pic>
              </a:graphicData>
            </a:graphic>
          </wp:anchor>
        </w:drawing>
      </w:r>
    </w:p>
    <w:p w14:paraId="7F439EEE" w14:textId="49C2EDEB" w:rsidR="00A72316" w:rsidRPr="00C64FB7" w:rsidRDefault="00A72316">
      <w:pPr>
        <w:pStyle w:val="Heading1"/>
      </w:pPr>
    </w:p>
    <w:p w14:paraId="6C7CF625" w14:textId="77777777" w:rsidR="00A72316" w:rsidRPr="00C64FB7" w:rsidRDefault="00A72316">
      <w:pPr>
        <w:pStyle w:val="Heading1"/>
      </w:pPr>
    </w:p>
    <w:p w14:paraId="0EA0BA28" w14:textId="77777777" w:rsidR="00D25C55" w:rsidRPr="00C64FB7" w:rsidRDefault="00D25C55">
      <w:pPr>
        <w:pStyle w:val="Heading1"/>
      </w:pPr>
    </w:p>
    <w:p w14:paraId="229414BA" w14:textId="77777777" w:rsidR="00D25C55" w:rsidRPr="00C64FB7" w:rsidRDefault="00D25C55">
      <w:pPr>
        <w:pStyle w:val="Heading1"/>
      </w:pPr>
    </w:p>
    <w:p w14:paraId="68F27BFD" w14:textId="77777777" w:rsidR="00D25C55" w:rsidRPr="00C64FB7" w:rsidRDefault="00D25C55">
      <w:pPr>
        <w:pStyle w:val="Heading1"/>
      </w:pPr>
    </w:p>
    <w:p w14:paraId="3761AE8B" w14:textId="77777777" w:rsidR="00D25C55" w:rsidRPr="00C64FB7" w:rsidRDefault="00D25C55">
      <w:pPr>
        <w:pStyle w:val="Heading1"/>
      </w:pPr>
    </w:p>
    <w:p w14:paraId="5D5236F4" w14:textId="77777777" w:rsidR="00D25C55" w:rsidRPr="00C64FB7" w:rsidRDefault="00D25C55">
      <w:pPr>
        <w:pStyle w:val="Heading1"/>
      </w:pPr>
    </w:p>
    <w:p w14:paraId="148C5919" w14:textId="77777777" w:rsidR="00D25C55" w:rsidRPr="00C64FB7" w:rsidRDefault="00D25C55">
      <w:pPr>
        <w:pStyle w:val="Heading1"/>
      </w:pPr>
    </w:p>
    <w:p w14:paraId="09BA75EF" w14:textId="77777777" w:rsidR="00D25C55" w:rsidRPr="00C64FB7" w:rsidRDefault="00D25C55">
      <w:pPr>
        <w:pStyle w:val="Heading1"/>
      </w:pPr>
    </w:p>
    <w:p w14:paraId="44F1F9D6" w14:textId="77777777" w:rsidR="00D25C55" w:rsidRPr="00C64FB7" w:rsidRDefault="00D25C55">
      <w:pPr>
        <w:pStyle w:val="Heading1"/>
      </w:pPr>
    </w:p>
    <w:p w14:paraId="32D7896C" w14:textId="77777777" w:rsidR="00D25C55" w:rsidRPr="00C64FB7" w:rsidRDefault="00D25C55">
      <w:pPr>
        <w:pStyle w:val="Heading1"/>
      </w:pPr>
    </w:p>
    <w:p w14:paraId="064BC0D6" w14:textId="77777777" w:rsidR="00D25C55" w:rsidRPr="00C64FB7" w:rsidRDefault="00D25C55">
      <w:pPr>
        <w:pStyle w:val="Heading1"/>
      </w:pPr>
    </w:p>
    <w:p w14:paraId="3EFB7991" w14:textId="77777777" w:rsidR="00D25C55" w:rsidRPr="00C64FB7" w:rsidRDefault="00D25C55">
      <w:pPr>
        <w:pStyle w:val="Heading1"/>
      </w:pPr>
    </w:p>
    <w:p w14:paraId="5A318120" w14:textId="23318D03" w:rsidR="00590D68" w:rsidRPr="00C64FB7" w:rsidRDefault="00000000">
      <w:pPr>
        <w:pStyle w:val="Heading1"/>
        <w:rPr>
          <w:color w:val="FF0000"/>
        </w:rPr>
      </w:pPr>
      <w:r w:rsidRPr="00C64FB7">
        <w:rPr>
          <w:color w:val="FF0000"/>
        </w:rPr>
        <w:t>5. Interesting Source Code Snippets</w:t>
      </w:r>
    </w:p>
    <w:p w14:paraId="66EF3407" w14:textId="674E3378" w:rsidR="00D25C55" w:rsidRPr="00D25C55" w:rsidRDefault="00D25C55" w:rsidP="00D25C55">
      <w:pPr>
        <w:rPr>
          <w:b/>
          <w:bCs/>
          <w:color w:val="92D050"/>
          <w:sz w:val="28"/>
          <w:szCs w:val="28"/>
          <w:lang w:val="en-IE"/>
        </w:rPr>
      </w:pPr>
      <w:r w:rsidRPr="00C64FB7">
        <w:rPr>
          <w:b/>
          <w:bCs/>
          <w:color w:val="92D050"/>
          <w:sz w:val="28"/>
          <w:szCs w:val="28"/>
        </w:rPr>
        <w:t>1.</w:t>
      </w:r>
      <w:r w:rsidRPr="00D25C55">
        <w:rPr>
          <w:b/>
          <w:bCs/>
          <w:color w:val="92D050"/>
          <w:sz w:val="28"/>
          <w:szCs w:val="28"/>
          <w:lang w:val="en-IE"/>
        </w:rPr>
        <w:t>Email Validation in GUI</w:t>
      </w:r>
    </w:p>
    <w:p w14:paraId="01ABE895" w14:textId="77777777" w:rsidR="00D25C55" w:rsidRPr="00D25C55" w:rsidRDefault="00D25C55" w:rsidP="00D25C55">
      <w:pPr>
        <w:rPr>
          <w:lang w:val="en-IE"/>
        </w:rPr>
      </w:pPr>
      <w:r w:rsidRPr="00D25C55">
        <w:rPr>
          <w:rFonts w:ascii="Segoe UI Emoji" w:hAnsi="Segoe UI Emoji" w:cs="Segoe UI Emoji"/>
          <w:lang w:val="en-IE"/>
        </w:rPr>
        <w:t>📁</w:t>
      </w:r>
      <w:r w:rsidRPr="00D25C55">
        <w:rPr>
          <w:lang w:val="en-IE"/>
        </w:rPr>
        <w:t xml:space="preserve"> CustomerManagerGUI.java</w:t>
      </w:r>
    </w:p>
    <w:p w14:paraId="2C8D183C" w14:textId="77777777" w:rsidR="00D25C55" w:rsidRPr="00D25C55" w:rsidRDefault="00D25C55" w:rsidP="00D25C55">
      <w:pPr>
        <w:rPr>
          <w:lang w:val="en-IE"/>
        </w:rPr>
      </w:pPr>
      <w:r w:rsidRPr="00D25C55">
        <w:rPr>
          <w:lang w:val="en-IE"/>
        </w:rPr>
        <w:t>if (!email.matches("^[\\w-.]+@([\\w-]+\\.)+[\\w-]{2,4}$")) {</w:t>
      </w:r>
    </w:p>
    <w:p w14:paraId="3BE778DC" w14:textId="77777777" w:rsidR="00D25C55" w:rsidRPr="00D25C55" w:rsidRDefault="00D25C55" w:rsidP="00D25C55">
      <w:pPr>
        <w:rPr>
          <w:lang w:val="en-IE"/>
        </w:rPr>
      </w:pPr>
      <w:r w:rsidRPr="00D25C55">
        <w:rPr>
          <w:lang w:val="en-IE"/>
        </w:rPr>
        <w:t xml:space="preserve">    showError("Please enter a valid email address");</w:t>
      </w:r>
    </w:p>
    <w:p w14:paraId="3A145934" w14:textId="77777777" w:rsidR="00D25C55" w:rsidRPr="00D25C55" w:rsidRDefault="00D25C55" w:rsidP="00D25C55">
      <w:pPr>
        <w:rPr>
          <w:lang w:val="en-IE"/>
        </w:rPr>
      </w:pPr>
      <w:r w:rsidRPr="00D25C55">
        <w:rPr>
          <w:lang w:val="en-IE"/>
        </w:rPr>
        <w:t xml:space="preserve">    return;</w:t>
      </w:r>
    </w:p>
    <w:p w14:paraId="39AEEC18" w14:textId="77777777" w:rsidR="00D25C55" w:rsidRPr="00D25C55" w:rsidRDefault="00D25C55" w:rsidP="00D25C55">
      <w:pPr>
        <w:rPr>
          <w:lang w:val="en-IE"/>
        </w:rPr>
      </w:pPr>
      <w:r w:rsidRPr="00D25C55">
        <w:rPr>
          <w:lang w:val="en-IE"/>
        </w:rPr>
        <w:t>}</w:t>
      </w:r>
    </w:p>
    <w:p w14:paraId="06A42426" w14:textId="3B3BB808" w:rsidR="00D25C55" w:rsidRPr="00D25C55" w:rsidRDefault="00D25C55" w:rsidP="00D25C55">
      <w:pPr>
        <w:rPr>
          <w:lang w:val="en-IE"/>
        </w:rPr>
      </w:pPr>
      <w:r w:rsidRPr="00D25C55">
        <w:rPr>
          <w:lang w:val="en-IE"/>
        </w:rPr>
        <w:t>Ensures that users can’t submit malformed emails. Prevents dirty data in the database.</w:t>
      </w:r>
    </w:p>
    <w:p w14:paraId="7796D0A5" w14:textId="77777777" w:rsidR="00DF1A28" w:rsidRDefault="00D25C55" w:rsidP="00D25C55">
      <w:pPr>
        <w:rPr>
          <w:b/>
          <w:bCs/>
          <w:lang w:val="en-IE"/>
        </w:rPr>
      </w:pPr>
      <w:r w:rsidRPr="00C64FB7">
        <w:br/>
      </w:r>
      <w:r w:rsidRPr="00C64FB7">
        <w:br/>
      </w:r>
      <w:r w:rsidRPr="00C64FB7">
        <w:br/>
      </w:r>
      <w:r w:rsidRPr="00C64FB7">
        <w:br/>
      </w:r>
      <w:r w:rsidRPr="00C64FB7">
        <w:br/>
      </w:r>
      <w:r w:rsidRPr="00C64FB7">
        <w:br/>
      </w:r>
      <w:r w:rsidRPr="00C64FB7">
        <w:br/>
      </w:r>
      <w:r w:rsidRPr="00C64FB7">
        <w:br/>
      </w:r>
      <w:r w:rsidRPr="00C64FB7">
        <w:br/>
      </w:r>
      <w:r w:rsidRPr="00C64FB7">
        <w:br/>
      </w:r>
      <w:r w:rsidRPr="00C64FB7">
        <w:br/>
      </w:r>
      <w:r w:rsidRPr="00C64FB7">
        <w:br/>
      </w:r>
      <w:r w:rsidRPr="00C64FB7">
        <w:br/>
      </w:r>
      <w:r w:rsidRPr="00C64FB7">
        <w:br/>
      </w:r>
      <w:r>
        <w:rPr>
          <w:b/>
          <w:bCs/>
          <w:lang w:val="en-IE"/>
        </w:rPr>
        <w:br/>
      </w:r>
      <w:r>
        <w:rPr>
          <w:b/>
          <w:bCs/>
          <w:lang w:val="en-IE"/>
        </w:rPr>
        <w:br/>
      </w:r>
      <w:r>
        <w:rPr>
          <w:b/>
          <w:bCs/>
          <w:lang w:val="en-IE"/>
        </w:rPr>
        <w:br/>
      </w:r>
      <w:r>
        <w:rPr>
          <w:b/>
          <w:bCs/>
          <w:lang w:val="en-IE"/>
        </w:rPr>
        <w:br/>
      </w:r>
      <w:r>
        <w:rPr>
          <w:b/>
          <w:bCs/>
          <w:lang w:val="en-IE"/>
        </w:rPr>
        <w:br/>
      </w:r>
      <w:r>
        <w:rPr>
          <w:b/>
          <w:bCs/>
          <w:lang w:val="en-IE"/>
        </w:rPr>
        <w:br/>
      </w:r>
      <w:r>
        <w:rPr>
          <w:b/>
          <w:bCs/>
          <w:lang w:val="en-IE"/>
        </w:rPr>
        <w:br/>
      </w:r>
    </w:p>
    <w:p w14:paraId="1606749B" w14:textId="77777777" w:rsidR="00DF1A28" w:rsidRDefault="00DF1A28" w:rsidP="00D25C55">
      <w:pPr>
        <w:rPr>
          <w:b/>
          <w:bCs/>
          <w:lang w:val="en-IE"/>
        </w:rPr>
      </w:pPr>
    </w:p>
    <w:p w14:paraId="7D99D3CA" w14:textId="77777777" w:rsidR="00C64FB7" w:rsidRDefault="00D25C55" w:rsidP="00D25C55">
      <w:pPr>
        <w:rPr>
          <w:b/>
          <w:bCs/>
          <w:lang w:val="en-IE"/>
        </w:rPr>
      </w:pPr>
      <w:r>
        <w:rPr>
          <w:b/>
          <w:bCs/>
          <w:lang w:val="en-IE"/>
        </w:rPr>
        <w:br/>
      </w:r>
    </w:p>
    <w:p w14:paraId="5F20D230" w14:textId="5E1242CE" w:rsidR="00D25C55" w:rsidRPr="00D25C55" w:rsidRDefault="00D25C55" w:rsidP="00D25C55">
      <w:pPr>
        <w:rPr>
          <w:b/>
          <w:bCs/>
          <w:color w:val="92D050"/>
          <w:lang w:val="en-IE"/>
        </w:rPr>
      </w:pPr>
      <w:r w:rsidRPr="00C64FB7">
        <w:rPr>
          <w:b/>
          <w:bCs/>
          <w:color w:val="92D050"/>
          <w:lang w:val="en-IE"/>
        </w:rPr>
        <w:lastRenderedPageBreak/>
        <w:br/>
        <w:t>2.S</w:t>
      </w:r>
      <w:r w:rsidRPr="00D25C55">
        <w:rPr>
          <w:b/>
          <w:bCs/>
          <w:color w:val="92D050"/>
          <w:lang w:val="en-IE"/>
        </w:rPr>
        <w:t>earch Functionality with LIKE SQL Query</w:t>
      </w:r>
    </w:p>
    <w:p w14:paraId="092C6BC2" w14:textId="77777777" w:rsidR="00D25C55" w:rsidRPr="00D25C55" w:rsidRDefault="00D25C55" w:rsidP="00D25C55">
      <w:pPr>
        <w:rPr>
          <w:lang w:val="en-IE"/>
        </w:rPr>
      </w:pPr>
      <w:r w:rsidRPr="00D25C55">
        <w:rPr>
          <w:rFonts w:ascii="Segoe UI Emoji" w:hAnsi="Segoe UI Emoji" w:cs="Segoe UI Emoji"/>
          <w:lang w:val="en-IE"/>
        </w:rPr>
        <w:t>📁</w:t>
      </w:r>
      <w:r w:rsidRPr="00D25C55">
        <w:rPr>
          <w:lang w:val="en-IE"/>
        </w:rPr>
        <w:t xml:space="preserve"> CustomerDAO.java</w:t>
      </w:r>
    </w:p>
    <w:p w14:paraId="219D5AD2" w14:textId="77777777" w:rsidR="00D25C55" w:rsidRPr="00D25C55" w:rsidRDefault="00D25C55" w:rsidP="00D25C55">
      <w:pPr>
        <w:rPr>
          <w:lang w:val="en-IE"/>
        </w:rPr>
      </w:pPr>
      <w:r w:rsidRPr="00D25C55">
        <w:rPr>
          <w:lang w:val="en-IE"/>
        </w:rPr>
        <w:t>public static List&lt;Customer&gt; searchCustomers(String searchTerm) {</w:t>
      </w:r>
    </w:p>
    <w:p w14:paraId="2CB1E15D" w14:textId="77777777" w:rsidR="00D25C55" w:rsidRPr="00D25C55" w:rsidRDefault="00D25C55" w:rsidP="00D25C55">
      <w:pPr>
        <w:rPr>
          <w:lang w:val="en-IE"/>
        </w:rPr>
      </w:pPr>
      <w:r w:rsidRPr="00D25C55">
        <w:rPr>
          <w:lang w:val="en-IE"/>
        </w:rPr>
        <w:t xml:space="preserve">    List&lt;Customer&gt; customers = new ArrayList&lt;&gt;();</w:t>
      </w:r>
    </w:p>
    <w:p w14:paraId="3F1F8AAC" w14:textId="77777777" w:rsidR="00D25C55" w:rsidRPr="00D25C55" w:rsidRDefault="00D25C55" w:rsidP="00D25C55">
      <w:pPr>
        <w:rPr>
          <w:lang w:val="en-IE"/>
        </w:rPr>
      </w:pPr>
      <w:r w:rsidRPr="00D25C55">
        <w:rPr>
          <w:lang w:val="en-IE"/>
        </w:rPr>
        <w:t xml:space="preserve">    String SQL = "SELECT * FROM Customer WHERE name LIKE ? ORDER BY name";</w:t>
      </w:r>
    </w:p>
    <w:p w14:paraId="3817B2D0" w14:textId="77777777" w:rsidR="00D25C55" w:rsidRPr="00D25C55" w:rsidRDefault="00D25C55" w:rsidP="00D25C55">
      <w:pPr>
        <w:rPr>
          <w:lang w:val="en-IE"/>
        </w:rPr>
      </w:pPr>
    </w:p>
    <w:p w14:paraId="0033B699" w14:textId="77777777" w:rsidR="00D25C55" w:rsidRPr="00D25C55" w:rsidRDefault="00D25C55" w:rsidP="00D25C55">
      <w:pPr>
        <w:rPr>
          <w:lang w:val="en-IE"/>
        </w:rPr>
      </w:pPr>
      <w:r w:rsidRPr="00D25C55">
        <w:rPr>
          <w:lang w:val="en-IE"/>
        </w:rPr>
        <w:t xml:space="preserve">    try (Connection conn = DBConnection.connect();</w:t>
      </w:r>
    </w:p>
    <w:p w14:paraId="5AF0C7AC" w14:textId="77777777" w:rsidR="00D25C55" w:rsidRPr="00D25C55" w:rsidRDefault="00D25C55" w:rsidP="00D25C55">
      <w:pPr>
        <w:rPr>
          <w:lang w:val="en-IE"/>
        </w:rPr>
      </w:pPr>
      <w:r w:rsidRPr="00D25C55">
        <w:rPr>
          <w:lang w:val="en-IE"/>
        </w:rPr>
        <w:t xml:space="preserve">         PreparedStatement pstmt = conn.prepareStatement(SQL)) {</w:t>
      </w:r>
    </w:p>
    <w:p w14:paraId="62290540" w14:textId="77777777" w:rsidR="00D25C55" w:rsidRPr="00D25C55" w:rsidRDefault="00D25C55" w:rsidP="00D25C55">
      <w:pPr>
        <w:rPr>
          <w:lang w:val="en-IE"/>
        </w:rPr>
      </w:pPr>
      <w:r w:rsidRPr="00D25C55">
        <w:rPr>
          <w:lang w:val="en-IE"/>
        </w:rPr>
        <w:t xml:space="preserve">        pstmt.setString(1, "%" + searchTerm + "%");</w:t>
      </w:r>
    </w:p>
    <w:p w14:paraId="5ABB4276" w14:textId="77777777" w:rsidR="00D25C55" w:rsidRPr="00D25C55" w:rsidRDefault="00D25C55" w:rsidP="00D25C55">
      <w:pPr>
        <w:rPr>
          <w:lang w:val="en-IE"/>
        </w:rPr>
      </w:pPr>
      <w:r w:rsidRPr="00D25C55">
        <w:rPr>
          <w:lang w:val="en-IE"/>
        </w:rPr>
        <w:t xml:space="preserve">        ResultSet rs = pstmt.executeQuery();</w:t>
      </w:r>
    </w:p>
    <w:p w14:paraId="5CF19D61" w14:textId="77777777" w:rsidR="00D25C55" w:rsidRPr="00D25C55" w:rsidRDefault="00D25C55" w:rsidP="00D25C55">
      <w:pPr>
        <w:rPr>
          <w:lang w:val="en-IE"/>
        </w:rPr>
      </w:pPr>
    </w:p>
    <w:p w14:paraId="3C2F7D63" w14:textId="77777777" w:rsidR="00D25C55" w:rsidRPr="00D25C55" w:rsidRDefault="00D25C55" w:rsidP="00D25C55">
      <w:pPr>
        <w:rPr>
          <w:lang w:val="en-IE"/>
        </w:rPr>
      </w:pPr>
      <w:r w:rsidRPr="00D25C55">
        <w:rPr>
          <w:lang w:val="en-IE"/>
        </w:rPr>
        <w:t xml:space="preserve">        while (rs.next()) {</w:t>
      </w:r>
    </w:p>
    <w:p w14:paraId="04EA0F11" w14:textId="77777777" w:rsidR="00D25C55" w:rsidRPr="00D25C55" w:rsidRDefault="00D25C55" w:rsidP="00D25C55">
      <w:pPr>
        <w:rPr>
          <w:lang w:val="en-IE"/>
        </w:rPr>
      </w:pPr>
      <w:r w:rsidRPr="00D25C55">
        <w:rPr>
          <w:lang w:val="en-IE"/>
        </w:rPr>
        <w:t xml:space="preserve">            customers.add(new Customer(</w:t>
      </w:r>
    </w:p>
    <w:p w14:paraId="2250B953" w14:textId="77777777" w:rsidR="00D25C55" w:rsidRPr="00D25C55" w:rsidRDefault="00D25C55" w:rsidP="00D25C55">
      <w:pPr>
        <w:rPr>
          <w:lang w:val="en-IE"/>
        </w:rPr>
      </w:pPr>
      <w:r w:rsidRPr="00D25C55">
        <w:rPr>
          <w:lang w:val="en-IE"/>
        </w:rPr>
        <w:t xml:space="preserve">                rs.getInt("customer_id"),</w:t>
      </w:r>
    </w:p>
    <w:p w14:paraId="0DE256D5" w14:textId="77777777" w:rsidR="00D25C55" w:rsidRPr="00D25C55" w:rsidRDefault="00D25C55" w:rsidP="00D25C55">
      <w:pPr>
        <w:rPr>
          <w:lang w:val="en-IE"/>
        </w:rPr>
      </w:pPr>
      <w:r w:rsidRPr="00D25C55">
        <w:rPr>
          <w:lang w:val="en-IE"/>
        </w:rPr>
        <w:t xml:space="preserve">                rs.getString("name"),</w:t>
      </w:r>
    </w:p>
    <w:p w14:paraId="3F29ED44" w14:textId="77777777" w:rsidR="00D25C55" w:rsidRPr="00D25C55" w:rsidRDefault="00D25C55" w:rsidP="00D25C55">
      <w:pPr>
        <w:rPr>
          <w:lang w:val="en-IE"/>
        </w:rPr>
      </w:pPr>
      <w:r w:rsidRPr="00D25C55">
        <w:rPr>
          <w:lang w:val="en-IE"/>
        </w:rPr>
        <w:t xml:space="preserve">                rs.getString("email"),</w:t>
      </w:r>
    </w:p>
    <w:p w14:paraId="468012E8" w14:textId="77777777" w:rsidR="00D25C55" w:rsidRPr="00D25C55" w:rsidRDefault="00D25C55" w:rsidP="00D25C55">
      <w:pPr>
        <w:rPr>
          <w:lang w:val="en-IE"/>
        </w:rPr>
      </w:pPr>
      <w:r w:rsidRPr="00D25C55">
        <w:rPr>
          <w:lang w:val="en-IE"/>
        </w:rPr>
        <w:t xml:space="preserve">                rs.getString("phone"),</w:t>
      </w:r>
    </w:p>
    <w:p w14:paraId="3A6239E1" w14:textId="77777777" w:rsidR="00D25C55" w:rsidRPr="00D25C55" w:rsidRDefault="00D25C55" w:rsidP="00D25C55">
      <w:pPr>
        <w:rPr>
          <w:lang w:val="en-IE"/>
        </w:rPr>
      </w:pPr>
      <w:r w:rsidRPr="00D25C55">
        <w:rPr>
          <w:lang w:val="en-IE"/>
        </w:rPr>
        <w:t xml:space="preserve">                rs.getTimestamp("created_at")</w:t>
      </w:r>
    </w:p>
    <w:p w14:paraId="65534048" w14:textId="77777777" w:rsidR="00D25C55" w:rsidRPr="00D25C55" w:rsidRDefault="00D25C55" w:rsidP="00D25C55">
      <w:pPr>
        <w:rPr>
          <w:lang w:val="en-IE"/>
        </w:rPr>
      </w:pPr>
      <w:r w:rsidRPr="00D25C55">
        <w:rPr>
          <w:lang w:val="en-IE"/>
        </w:rPr>
        <w:t xml:space="preserve">            ));</w:t>
      </w:r>
    </w:p>
    <w:p w14:paraId="45D5F84D" w14:textId="77777777" w:rsidR="00D25C55" w:rsidRPr="00D25C55" w:rsidRDefault="00D25C55" w:rsidP="00D25C55">
      <w:pPr>
        <w:rPr>
          <w:lang w:val="en-IE"/>
        </w:rPr>
      </w:pPr>
      <w:r w:rsidRPr="00D25C55">
        <w:rPr>
          <w:lang w:val="en-IE"/>
        </w:rPr>
        <w:t xml:space="preserve">        }</w:t>
      </w:r>
    </w:p>
    <w:p w14:paraId="3CA37C43" w14:textId="77777777" w:rsidR="00D25C55" w:rsidRPr="00D25C55" w:rsidRDefault="00D25C55" w:rsidP="00D25C55">
      <w:pPr>
        <w:rPr>
          <w:lang w:val="en-IE"/>
        </w:rPr>
      </w:pPr>
      <w:r w:rsidRPr="00D25C55">
        <w:rPr>
          <w:lang w:val="en-IE"/>
        </w:rPr>
        <w:t xml:space="preserve">    } catch (SQLException e) {</w:t>
      </w:r>
    </w:p>
    <w:p w14:paraId="66E2EB75" w14:textId="77777777" w:rsidR="00D25C55" w:rsidRPr="00D25C55" w:rsidRDefault="00D25C55" w:rsidP="00D25C55">
      <w:pPr>
        <w:rPr>
          <w:lang w:val="en-IE"/>
        </w:rPr>
      </w:pPr>
      <w:r w:rsidRPr="00D25C55">
        <w:rPr>
          <w:lang w:val="en-IE"/>
        </w:rPr>
        <w:t xml:space="preserve">        System.err.println("Error searching customers: " + e.getMessage());</w:t>
      </w:r>
    </w:p>
    <w:p w14:paraId="2A6FCE88" w14:textId="77777777" w:rsidR="00D25C55" w:rsidRPr="00D25C55" w:rsidRDefault="00D25C55" w:rsidP="00D25C55">
      <w:pPr>
        <w:rPr>
          <w:lang w:val="en-IE"/>
        </w:rPr>
      </w:pPr>
      <w:r w:rsidRPr="00D25C55">
        <w:rPr>
          <w:lang w:val="en-IE"/>
        </w:rPr>
        <w:t xml:space="preserve">    }</w:t>
      </w:r>
    </w:p>
    <w:p w14:paraId="78B0C50A" w14:textId="77777777" w:rsidR="00C64FB7" w:rsidRDefault="00D25C55" w:rsidP="00D25C55">
      <w:pPr>
        <w:rPr>
          <w:lang w:val="en-IE"/>
        </w:rPr>
      </w:pPr>
      <w:r w:rsidRPr="00D25C55">
        <w:rPr>
          <w:lang w:val="en-IE"/>
        </w:rPr>
        <w:t xml:space="preserve">    return customers;}</w:t>
      </w:r>
    </w:p>
    <w:p w14:paraId="3967E602" w14:textId="062947B6" w:rsidR="00D25C55" w:rsidRPr="00D25C55" w:rsidRDefault="00D25C55" w:rsidP="00D25C55">
      <w:pPr>
        <w:rPr>
          <w:lang w:val="en-IE"/>
        </w:rPr>
      </w:pPr>
      <w:r w:rsidRPr="00D25C55">
        <w:rPr>
          <w:lang w:val="en-IE"/>
        </w:rPr>
        <w:t>Enables fuzzy search (partial match) by using the % wildcard with SQL's LIKE. A small addition that makes the app much more user-friendly.</w:t>
      </w:r>
    </w:p>
    <w:p w14:paraId="4A45A33C" w14:textId="672F3CC9" w:rsidR="00DF1A28" w:rsidRPr="00DF1A28" w:rsidRDefault="00DF1A28" w:rsidP="00DF1A28">
      <w:pPr>
        <w:rPr>
          <w:b/>
          <w:bCs/>
          <w:color w:val="92D050"/>
          <w:lang w:val="en-IE"/>
        </w:rPr>
      </w:pPr>
      <w:r w:rsidRPr="00C64FB7">
        <w:rPr>
          <w:b/>
          <w:bCs/>
          <w:color w:val="92D050"/>
          <w:lang w:val="en-IE"/>
        </w:rPr>
        <w:lastRenderedPageBreak/>
        <w:t>3</w:t>
      </w:r>
      <w:r w:rsidRPr="00DF1A28">
        <w:rPr>
          <w:b/>
          <w:bCs/>
          <w:color w:val="92D050"/>
          <w:lang w:val="en-IE"/>
        </w:rPr>
        <w:t>. Modular Database Connection With Encrypted Password</w:t>
      </w:r>
    </w:p>
    <w:p w14:paraId="5BED189A" w14:textId="314F6361" w:rsidR="00DF1A28" w:rsidRPr="00DF1A28" w:rsidRDefault="00DF1A28" w:rsidP="00DF1A28">
      <w:pPr>
        <w:rPr>
          <w:lang w:val="en-IE"/>
        </w:rPr>
      </w:pPr>
      <w:r w:rsidRPr="00DF1A28">
        <w:rPr>
          <w:rFonts w:ascii="Segoe UI Emoji" w:hAnsi="Segoe UI Emoji" w:cs="Segoe UI Emoji"/>
          <w:lang w:val="en-IE"/>
        </w:rPr>
        <w:t>📁</w:t>
      </w:r>
      <w:r w:rsidRPr="00DF1A28">
        <w:rPr>
          <w:lang w:val="en-IE"/>
        </w:rPr>
        <w:t xml:space="preserve"> DBConnection.java</w:t>
      </w:r>
    </w:p>
    <w:p w14:paraId="31D5BA3E" w14:textId="77777777" w:rsidR="00DF1A28" w:rsidRPr="00DF1A28" w:rsidRDefault="00DF1A28" w:rsidP="00DF1A28">
      <w:pPr>
        <w:rPr>
          <w:lang w:val="en-IE"/>
        </w:rPr>
      </w:pPr>
      <w:r w:rsidRPr="00DF1A28">
        <w:rPr>
          <w:lang w:val="en-IE"/>
        </w:rPr>
        <w:t>private static final String ENCRYPTED_PASSWORD = "SjI0blZlQWNYIQ=="; // Base64-encoded</w:t>
      </w:r>
    </w:p>
    <w:p w14:paraId="6F569E62" w14:textId="77777777" w:rsidR="00DF1A28" w:rsidRPr="00DF1A28" w:rsidRDefault="00DF1A28" w:rsidP="00DF1A28">
      <w:pPr>
        <w:rPr>
          <w:lang w:val="en-IE"/>
        </w:rPr>
      </w:pPr>
      <w:r w:rsidRPr="00DF1A28">
        <w:rPr>
          <w:lang w:val="en-IE"/>
        </w:rPr>
        <w:t>...</w:t>
      </w:r>
    </w:p>
    <w:p w14:paraId="690708D7" w14:textId="77777777" w:rsidR="00DF1A28" w:rsidRPr="00DF1A28" w:rsidRDefault="00DF1A28" w:rsidP="00DF1A28">
      <w:pPr>
        <w:rPr>
          <w:lang w:val="en-IE"/>
        </w:rPr>
      </w:pPr>
      <w:r w:rsidRPr="00DF1A28">
        <w:rPr>
          <w:lang w:val="en-IE"/>
        </w:rPr>
        <w:t>String password = new String(Base64.getDecoder().decode(ENCRYPTED_PASSWORD));</w:t>
      </w:r>
    </w:p>
    <w:p w14:paraId="4DEB0808" w14:textId="77777777" w:rsidR="00DF1A28" w:rsidRPr="00DF1A28" w:rsidRDefault="00DF1A28" w:rsidP="00DF1A28">
      <w:pPr>
        <w:rPr>
          <w:lang w:val="en-IE"/>
        </w:rPr>
      </w:pPr>
      <w:r w:rsidRPr="00DF1A28">
        <w:rPr>
          <w:lang w:val="en-IE"/>
        </w:rPr>
        <w:t>connection = DriverManager.getConnection(URL, USER, password);</w:t>
      </w:r>
    </w:p>
    <w:p w14:paraId="37CC8B8A" w14:textId="77777777" w:rsidR="00DF1A28" w:rsidRDefault="00DF1A28" w:rsidP="00DF1A28">
      <w:pPr>
        <w:rPr>
          <w:lang w:val="en-IE"/>
        </w:rPr>
      </w:pPr>
    </w:p>
    <w:p w14:paraId="4C9FF246" w14:textId="23636954" w:rsidR="00DF1A28" w:rsidRPr="00DF1A28" w:rsidRDefault="00DF1A28" w:rsidP="00DF1A28">
      <w:pPr>
        <w:rPr>
          <w:lang w:val="en-IE"/>
        </w:rPr>
      </w:pPr>
      <w:r w:rsidRPr="00DF1A28">
        <w:rPr>
          <w:lang w:val="en-IE"/>
        </w:rPr>
        <w:t>While it’s not perfect encryption, using Base64 encoding for the DB password adds a tiny layer of obscurity. Helps demonstrate some awareness of basic security practices.</w:t>
      </w:r>
    </w:p>
    <w:p w14:paraId="30FBC502" w14:textId="7A612AC7" w:rsidR="00D25C55" w:rsidRDefault="00D25C55"/>
    <w:p w14:paraId="322E6E69" w14:textId="77777777" w:rsidR="00DF1A28" w:rsidRDefault="00DF1A28"/>
    <w:p w14:paraId="6E917FEE" w14:textId="77777777" w:rsidR="00DF1A28" w:rsidRDefault="00DF1A28"/>
    <w:p w14:paraId="2D04F310" w14:textId="77777777" w:rsidR="00DF1A28" w:rsidRDefault="00DF1A28"/>
    <w:p w14:paraId="7F6AB0D0" w14:textId="77777777" w:rsidR="00DF1A28" w:rsidRDefault="00DF1A28"/>
    <w:p w14:paraId="2582F471" w14:textId="77777777" w:rsidR="00DF1A28" w:rsidRDefault="00DF1A28"/>
    <w:p w14:paraId="094B1631" w14:textId="77777777" w:rsidR="00DF1A28" w:rsidRDefault="00DF1A28"/>
    <w:p w14:paraId="11840B56" w14:textId="77777777" w:rsidR="00DF1A28" w:rsidRDefault="00DF1A28"/>
    <w:p w14:paraId="33ED89B6" w14:textId="77777777" w:rsidR="00DF1A28" w:rsidRDefault="00DF1A28"/>
    <w:p w14:paraId="476643CA" w14:textId="77777777" w:rsidR="00DF1A28" w:rsidRDefault="00DF1A28"/>
    <w:p w14:paraId="6B82E13B" w14:textId="77777777" w:rsidR="00DF1A28" w:rsidRDefault="00DF1A28"/>
    <w:p w14:paraId="170977F8" w14:textId="77777777" w:rsidR="00DF1A28" w:rsidRDefault="00DF1A28"/>
    <w:p w14:paraId="423469BC" w14:textId="77777777" w:rsidR="00DF1A28" w:rsidRDefault="00DF1A28"/>
    <w:p w14:paraId="1135AA29" w14:textId="77777777" w:rsidR="00DF1A28" w:rsidRDefault="00DF1A28"/>
    <w:p w14:paraId="35F5712F" w14:textId="77777777" w:rsidR="00DF1A28" w:rsidRDefault="00DF1A28"/>
    <w:p w14:paraId="45ABE59E" w14:textId="54D19B90" w:rsidR="00DF1A28" w:rsidRPr="00DF1A28" w:rsidRDefault="00C64FB7" w:rsidP="00DF1A28">
      <w:pPr>
        <w:rPr>
          <w:b/>
          <w:bCs/>
          <w:color w:val="92D050"/>
          <w:lang w:val="en-IE"/>
        </w:rPr>
      </w:pPr>
      <w:r w:rsidRPr="00C64FB7">
        <w:rPr>
          <w:b/>
          <w:bCs/>
          <w:color w:val="92D050"/>
          <w:lang w:val="en-IE"/>
        </w:rPr>
        <w:t>4</w:t>
      </w:r>
      <w:r w:rsidR="00DF1A28" w:rsidRPr="00DF1A28">
        <w:rPr>
          <w:b/>
          <w:bCs/>
          <w:color w:val="92D050"/>
          <w:lang w:val="en-IE"/>
        </w:rPr>
        <w:t>. Dynamic Button Styling</w:t>
      </w:r>
    </w:p>
    <w:p w14:paraId="6E94C173" w14:textId="5615B1D8" w:rsidR="00DF1A28" w:rsidRPr="00DF1A28" w:rsidRDefault="00DF1A28" w:rsidP="00DF1A28">
      <w:pPr>
        <w:rPr>
          <w:lang w:val="en-IE"/>
        </w:rPr>
      </w:pPr>
      <w:r w:rsidRPr="00DF1A28">
        <w:rPr>
          <w:rFonts w:ascii="Segoe UI Emoji" w:hAnsi="Segoe UI Emoji" w:cs="Segoe UI Emoji"/>
          <w:lang w:val="en-IE"/>
        </w:rPr>
        <w:t>📁</w:t>
      </w:r>
      <w:r w:rsidRPr="00DF1A28">
        <w:rPr>
          <w:lang w:val="en-IE"/>
        </w:rPr>
        <w:t xml:space="preserve"> CustomerManagerGUI.java </w:t>
      </w:r>
    </w:p>
    <w:p w14:paraId="7AF8E599" w14:textId="77777777" w:rsidR="00DF1A28" w:rsidRPr="00DF1A28" w:rsidRDefault="00DF1A28" w:rsidP="00DF1A28">
      <w:pPr>
        <w:rPr>
          <w:lang w:val="en-IE"/>
        </w:rPr>
      </w:pPr>
      <w:r w:rsidRPr="00DF1A28">
        <w:rPr>
          <w:lang w:val="en-IE"/>
        </w:rPr>
        <w:lastRenderedPageBreak/>
        <w:t>private JButton createStyledButton(String text, Color color) {</w:t>
      </w:r>
    </w:p>
    <w:p w14:paraId="398D27C7" w14:textId="77777777" w:rsidR="00DF1A28" w:rsidRPr="00DF1A28" w:rsidRDefault="00DF1A28" w:rsidP="00DF1A28">
      <w:pPr>
        <w:rPr>
          <w:lang w:val="en-IE"/>
        </w:rPr>
      </w:pPr>
      <w:r w:rsidRPr="00DF1A28">
        <w:rPr>
          <w:lang w:val="en-IE"/>
        </w:rPr>
        <w:t xml:space="preserve">    JButton button = new JButton(text);</w:t>
      </w:r>
    </w:p>
    <w:p w14:paraId="773BC73F" w14:textId="77777777" w:rsidR="00DF1A28" w:rsidRPr="00DF1A28" w:rsidRDefault="00DF1A28" w:rsidP="00DF1A28">
      <w:pPr>
        <w:rPr>
          <w:lang w:val="en-IE"/>
        </w:rPr>
      </w:pPr>
      <w:r w:rsidRPr="00DF1A28">
        <w:rPr>
          <w:lang w:val="en-IE"/>
        </w:rPr>
        <w:t xml:space="preserve">    button.setBackground(color);</w:t>
      </w:r>
    </w:p>
    <w:p w14:paraId="4B57A071" w14:textId="77777777" w:rsidR="00DF1A28" w:rsidRPr="00DF1A28" w:rsidRDefault="00DF1A28" w:rsidP="00DF1A28">
      <w:pPr>
        <w:rPr>
          <w:lang w:val="en-IE"/>
        </w:rPr>
      </w:pPr>
      <w:r w:rsidRPr="00DF1A28">
        <w:rPr>
          <w:lang w:val="en-IE"/>
        </w:rPr>
        <w:t xml:space="preserve">    button.setForeground(Color.BLACK);</w:t>
      </w:r>
    </w:p>
    <w:p w14:paraId="7BB2DFE5" w14:textId="77777777" w:rsidR="00DF1A28" w:rsidRPr="00DF1A28" w:rsidRDefault="00DF1A28" w:rsidP="00DF1A28">
      <w:pPr>
        <w:rPr>
          <w:lang w:val="en-IE"/>
        </w:rPr>
      </w:pPr>
      <w:r w:rsidRPr="00DF1A28">
        <w:rPr>
          <w:lang w:val="en-IE"/>
        </w:rPr>
        <w:t xml:space="preserve">    button.setFocusPainted(false);</w:t>
      </w:r>
    </w:p>
    <w:p w14:paraId="18445406" w14:textId="77777777" w:rsidR="00DF1A28" w:rsidRPr="00DF1A28" w:rsidRDefault="00DF1A28" w:rsidP="00DF1A28">
      <w:pPr>
        <w:rPr>
          <w:lang w:val="en-IE"/>
        </w:rPr>
      </w:pPr>
      <w:r w:rsidRPr="00DF1A28">
        <w:rPr>
          <w:lang w:val="en-IE"/>
        </w:rPr>
        <w:t xml:space="preserve">    button.setFont(new Font("SansSerif", Font.BOLD, 12));</w:t>
      </w:r>
    </w:p>
    <w:p w14:paraId="1058192A" w14:textId="77777777" w:rsidR="00DF1A28" w:rsidRPr="00DF1A28" w:rsidRDefault="00DF1A28" w:rsidP="00DF1A28">
      <w:pPr>
        <w:rPr>
          <w:lang w:val="en-IE"/>
        </w:rPr>
      </w:pPr>
      <w:r w:rsidRPr="00DF1A28">
        <w:rPr>
          <w:lang w:val="en-IE"/>
        </w:rPr>
        <w:t xml:space="preserve">    button.setPreferredSize(new Dimension(120, 30));</w:t>
      </w:r>
    </w:p>
    <w:p w14:paraId="1ECA0F77" w14:textId="77777777" w:rsidR="00DF1A28" w:rsidRPr="00DF1A28" w:rsidRDefault="00DF1A28" w:rsidP="00DF1A28">
      <w:pPr>
        <w:rPr>
          <w:lang w:val="en-IE"/>
        </w:rPr>
      </w:pPr>
      <w:r w:rsidRPr="00DF1A28">
        <w:rPr>
          <w:lang w:val="en-IE"/>
        </w:rPr>
        <w:t xml:space="preserve">    return button;</w:t>
      </w:r>
    </w:p>
    <w:p w14:paraId="48C00C57" w14:textId="77777777" w:rsidR="00DF1A28" w:rsidRPr="00DF1A28" w:rsidRDefault="00DF1A28" w:rsidP="00DF1A28">
      <w:pPr>
        <w:rPr>
          <w:lang w:val="en-IE"/>
        </w:rPr>
      </w:pPr>
      <w:r w:rsidRPr="00DF1A28">
        <w:rPr>
          <w:lang w:val="en-IE"/>
        </w:rPr>
        <w:t>}</w:t>
      </w:r>
    </w:p>
    <w:p w14:paraId="0AA643B8" w14:textId="406777AC" w:rsidR="00DF1A28" w:rsidRPr="00DF1A28" w:rsidRDefault="00DF1A28" w:rsidP="00DF1A28">
      <w:pPr>
        <w:rPr>
          <w:lang w:val="en-IE"/>
        </w:rPr>
      </w:pPr>
      <w:r w:rsidRPr="00DF1A28">
        <w:rPr>
          <w:lang w:val="en-IE"/>
        </w:rPr>
        <w:t>Enhances UX by making buttons look consistent and professional across the app. Reusable UI component approach.</w:t>
      </w:r>
    </w:p>
    <w:p w14:paraId="0357CDF3" w14:textId="77777777" w:rsidR="00DF1A28" w:rsidRDefault="00DF1A28"/>
    <w:p w14:paraId="41F7E79C" w14:textId="69BB8ED5" w:rsidR="00590D68" w:rsidRDefault="00590D68"/>
    <w:p w14:paraId="72366D38" w14:textId="77777777" w:rsidR="00C64FB7" w:rsidRDefault="00C64FB7">
      <w:pPr>
        <w:pStyle w:val="Heading1"/>
      </w:pPr>
      <w:r>
        <w:br/>
      </w:r>
      <w:r>
        <w:br/>
      </w:r>
      <w:r>
        <w:br/>
      </w:r>
      <w:r>
        <w:br/>
      </w:r>
      <w:r>
        <w:br/>
      </w:r>
      <w:r>
        <w:br/>
      </w:r>
      <w:r>
        <w:br/>
      </w:r>
    </w:p>
    <w:p w14:paraId="4D892EE1" w14:textId="77777777" w:rsidR="00C64FB7" w:rsidRDefault="00C64FB7">
      <w:pPr>
        <w:pStyle w:val="Heading1"/>
      </w:pPr>
    </w:p>
    <w:p w14:paraId="619A43C4" w14:textId="77777777" w:rsidR="00C64FB7" w:rsidRDefault="00C64FB7">
      <w:pPr>
        <w:pStyle w:val="Heading1"/>
      </w:pPr>
    </w:p>
    <w:p w14:paraId="5E7D34CB" w14:textId="7A96B933" w:rsidR="00590D68" w:rsidRPr="00C64FB7" w:rsidRDefault="00000000">
      <w:pPr>
        <w:pStyle w:val="Heading1"/>
        <w:rPr>
          <w:color w:val="FF0000"/>
        </w:rPr>
      </w:pPr>
      <w:r w:rsidRPr="00C64FB7">
        <w:rPr>
          <w:color w:val="FF0000"/>
        </w:rPr>
        <w:t>6. Tests</w:t>
      </w:r>
    </w:p>
    <w:p w14:paraId="4CEB854A" w14:textId="58FEC89F" w:rsidR="00DD6897" w:rsidRDefault="00DD6897"/>
    <w:tbl>
      <w:tblPr>
        <w:tblW w:w="9016" w:type="dxa"/>
        <w:tblInd w:w="113" w:type="dxa"/>
        <w:tblLook w:val="04A0" w:firstRow="1" w:lastRow="0" w:firstColumn="1" w:lastColumn="0" w:noHBand="0" w:noVBand="1"/>
      </w:tblPr>
      <w:tblGrid>
        <w:gridCol w:w="1870"/>
        <w:gridCol w:w="2984"/>
        <w:gridCol w:w="3328"/>
        <w:gridCol w:w="1030"/>
      </w:tblGrid>
      <w:tr w:rsidR="00DD6897" w:rsidRPr="00DD6897" w14:paraId="2474EF81" w14:textId="77777777" w:rsidTr="00DD6897">
        <w:trPr>
          <w:trHeight w:val="288"/>
        </w:trPr>
        <w:tc>
          <w:tcPr>
            <w:tcW w:w="1870" w:type="dxa"/>
            <w:tcBorders>
              <w:top w:val="single" w:sz="4" w:space="0" w:color="auto"/>
              <w:left w:val="single" w:sz="4" w:space="0" w:color="auto"/>
              <w:bottom w:val="single" w:sz="4" w:space="0" w:color="auto"/>
              <w:right w:val="single" w:sz="4" w:space="0" w:color="auto"/>
            </w:tcBorders>
            <w:shd w:val="clear" w:color="4F81BD" w:fill="4F81BD"/>
            <w:noWrap/>
            <w:hideMark/>
          </w:tcPr>
          <w:p w14:paraId="0265594A" w14:textId="77777777" w:rsidR="00DD6897" w:rsidRPr="00DD6897" w:rsidRDefault="00DD6897" w:rsidP="00DD6897">
            <w:pPr>
              <w:spacing w:after="0" w:line="240" w:lineRule="auto"/>
              <w:jc w:val="center"/>
              <w:rPr>
                <w:rFonts w:ascii="Calibri" w:eastAsia="Times New Roman" w:hAnsi="Calibri" w:cs="Calibri"/>
                <w:b/>
                <w:bCs/>
                <w:color w:val="FFFFFF"/>
                <w:lang w:val="en-IE" w:eastAsia="en-IE"/>
              </w:rPr>
            </w:pPr>
            <w:r w:rsidRPr="00DD6897">
              <w:rPr>
                <w:rFonts w:ascii="Calibri" w:eastAsia="Times New Roman" w:hAnsi="Calibri" w:cs="Calibri"/>
                <w:b/>
                <w:bCs/>
                <w:color w:val="FFFFFF"/>
                <w:lang w:val="en-IE" w:eastAsia="en-IE"/>
              </w:rPr>
              <w:lastRenderedPageBreak/>
              <w:t>Feature</w:t>
            </w:r>
          </w:p>
        </w:tc>
        <w:tc>
          <w:tcPr>
            <w:tcW w:w="2984" w:type="dxa"/>
            <w:tcBorders>
              <w:top w:val="single" w:sz="4" w:space="0" w:color="auto"/>
              <w:left w:val="single" w:sz="4" w:space="0" w:color="auto"/>
              <w:bottom w:val="single" w:sz="4" w:space="0" w:color="auto"/>
              <w:right w:val="single" w:sz="4" w:space="0" w:color="auto"/>
            </w:tcBorders>
            <w:shd w:val="clear" w:color="4F81BD" w:fill="4F81BD"/>
            <w:noWrap/>
            <w:hideMark/>
          </w:tcPr>
          <w:p w14:paraId="051F2F2C" w14:textId="77777777" w:rsidR="00DD6897" w:rsidRPr="00DD6897" w:rsidRDefault="00DD6897" w:rsidP="00DD6897">
            <w:pPr>
              <w:spacing w:after="0" w:line="240" w:lineRule="auto"/>
              <w:jc w:val="center"/>
              <w:rPr>
                <w:rFonts w:ascii="Calibri" w:eastAsia="Times New Roman" w:hAnsi="Calibri" w:cs="Calibri"/>
                <w:b/>
                <w:bCs/>
                <w:color w:val="FFFFFF"/>
                <w:lang w:val="en-IE" w:eastAsia="en-IE"/>
              </w:rPr>
            </w:pPr>
            <w:r w:rsidRPr="00DD6897">
              <w:rPr>
                <w:rFonts w:ascii="Calibri" w:eastAsia="Times New Roman" w:hAnsi="Calibri" w:cs="Calibri"/>
                <w:b/>
                <w:bCs/>
                <w:color w:val="FFFFFF"/>
                <w:lang w:val="en-IE" w:eastAsia="en-IE"/>
              </w:rPr>
              <w:t>Test Action</w:t>
            </w:r>
          </w:p>
        </w:tc>
        <w:tc>
          <w:tcPr>
            <w:tcW w:w="3328" w:type="dxa"/>
            <w:tcBorders>
              <w:top w:val="single" w:sz="4" w:space="0" w:color="auto"/>
              <w:left w:val="single" w:sz="4" w:space="0" w:color="auto"/>
              <w:bottom w:val="single" w:sz="4" w:space="0" w:color="auto"/>
              <w:right w:val="single" w:sz="4" w:space="0" w:color="auto"/>
            </w:tcBorders>
            <w:shd w:val="clear" w:color="4F81BD" w:fill="4F81BD"/>
            <w:noWrap/>
            <w:hideMark/>
          </w:tcPr>
          <w:p w14:paraId="186162D0" w14:textId="77777777" w:rsidR="00DD6897" w:rsidRPr="00DD6897" w:rsidRDefault="00DD6897" w:rsidP="00DD6897">
            <w:pPr>
              <w:spacing w:after="0" w:line="240" w:lineRule="auto"/>
              <w:jc w:val="center"/>
              <w:rPr>
                <w:rFonts w:ascii="Calibri" w:eastAsia="Times New Roman" w:hAnsi="Calibri" w:cs="Calibri"/>
                <w:b/>
                <w:bCs/>
                <w:color w:val="FFFFFF"/>
                <w:lang w:val="en-IE" w:eastAsia="en-IE"/>
              </w:rPr>
            </w:pPr>
            <w:r w:rsidRPr="00DD6897">
              <w:rPr>
                <w:rFonts w:ascii="Calibri" w:eastAsia="Times New Roman" w:hAnsi="Calibri" w:cs="Calibri"/>
                <w:b/>
                <w:bCs/>
                <w:color w:val="FFFFFF"/>
                <w:lang w:val="en-IE" w:eastAsia="en-IE"/>
              </w:rPr>
              <w:t>Expected Result</w:t>
            </w:r>
          </w:p>
        </w:tc>
        <w:tc>
          <w:tcPr>
            <w:tcW w:w="834" w:type="dxa"/>
            <w:tcBorders>
              <w:top w:val="single" w:sz="4" w:space="0" w:color="auto"/>
              <w:left w:val="single" w:sz="4" w:space="0" w:color="auto"/>
              <w:bottom w:val="single" w:sz="4" w:space="0" w:color="auto"/>
              <w:right w:val="single" w:sz="4" w:space="0" w:color="auto"/>
            </w:tcBorders>
            <w:shd w:val="clear" w:color="4F81BD" w:fill="4F81BD"/>
            <w:noWrap/>
            <w:hideMark/>
          </w:tcPr>
          <w:p w14:paraId="6B187608" w14:textId="77777777" w:rsidR="00DD6897" w:rsidRPr="00DD6897" w:rsidRDefault="00DD6897" w:rsidP="00DD6897">
            <w:pPr>
              <w:spacing w:after="0" w:line="240" w:lineRule="auto"/>
              <w:jc w:val="center"/>
              <w:rPr>
                <w:rFonts w:ascii="Calibri" w:eastAsia="Times New Roman" w:hAnsi="Calibri" w:cs="Calibri"/>
                <w:b/>
                <w:bCs/>
                <w:color w:val="FFFFFF"/>
                <w:lang w:val="en-IE" w:eastAsia="en-IE"/>
              </w:rPr>
            </w:pPr>
            <w:r w:rsidRPr="00DD6897">
              <w:rPr>
                <w:rFonts w:ascii="Calibri" w:eastAsia="Times New Roman" w:hAnsi="Calibri" w:cs="Calibri"/>
                <w:b/>
                <w:bCs/>
                <w:color w:val="FFFFFF"/>
                <w:lang w:val="en-IE" w:eastAsia="en-IE"/>
              </w:rPr>
              <w:t>Pass/Fail</w:t>
            </w:r>
          </w:p>
        </w:tc>
      </w:tr>
      <w:tr w:rsidR="00DD6897" w:rsidRPr="00DD6897" w14:paraId="061E72F2" w14:textId="77777777" w:rsidTr="00DD6897">
        <w:trPr>
          <w:trHeight w:val="288"/>
        </w:trPr>
        <w:tc>
          <w:tcPr>
            <w:tcW w:w="1870" w:type="dxa"/>
            <w:tcBorders>
              <w:top w:val="single" w:sz="4" w:space="0" w:color="FFFFFF"/>
              <w:left w:val="nil"/>
              <w:bottom w:val="single" w:sz="4" w:space="0" w:color="FFFFFF"/>
              <w:right w:val="single" w:sz="4" w:space="0" w:color="FFFFFF"/>
            </w:tcBorders>
            <w:shd w:val="clear" w:color="B8CCE4" w:fill="B8CCE4"/>
            <w:noWrap/>
            <w:vAlign w:val="bottom"/>
            <w:hideMark/>
          </w:tcPr>
          <w:p w14:paraId="3514FAF6"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Customer Insertion</w:t>
            </w:r>
          </w:p>
        </w:tc>
        <w:tc>
          <w:tcPr>
            <w:tcW w:w="29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EC73B5"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Insert a customer with valid data</w:t>
            </w:r>
          </w:p>
        </w:tc>
        <w:tc>
          <w:tcPr>
            <w:tcW w:w="332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1F8D0C"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New customer appears in the table and database</w:t>
            </w:r>
          </w:p>
        </w:tc>
        <w:tc>
          <w:tcPr>
            <w:tcW w:w="834" w:type="dxa"/>
            <w:tcBorders>
              <w:top w:val="single" w:sz="4" w:space="0" w:color="FFFFFF"/>
              <w:left w:val="single" w:sz="4" w:space="0" w:color="FFFFFF"/>
              <w:bottom w:val="single" w:sz="4" w:space="0" w:color="FFFFFF"/>
              <w:right w:val="nil"/>
            </w:tcBorders>
            <w:shd w:val="clear" w:color="B8CCE4" w:fill="B8CCE4"/>
            <w:noWrap/>
            <w:vAlign w:val="bottom"/>
            <w:hideMark/>
          </w:tcPr>
          <w:p w14:paraId="7772B1DD"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Pass</w:t>
            </w:r>
          </w:p>
        </w:tc>
      </w:tr>
      <w:tr w:rsidR="00DD6897" w:rsidRPr="00DD6897" w14:paraId="581B87F8" w14:textId="77777777" w:rsidTr="00DD6897">
        <w:trPr>
          <w:trHeight w:val="288"/>
        </w:trPr>
        <w:tc>
          <w:tcPr>
            <w:tcW w:w="1870" w:type="dxa"/>
            <w:tcBorders>
              <w:top w:val="single" w:sz="4" w:space="0" w:color="FFFFFF"/>
              <w:left w:val="nil"/>
              <w:bottom w:val="single" w:sz="4" w:space="0" w:color="FFFFFF"/>
              <w:right w:val="single" w:sz="4" w:space="0" w:color="FFFFFF"/>
            </w:tcBorders>
            <w:shd w:val="clear" w:color="DCE6F1" w:fill="DCE6F1"/>
            <w:noWrap/>
            <w:vAlign w:val="bottom"/>
            <w:hideMark/>
          </w:tcPr>
          <w:p w14:paraId="592C6F53"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Customer Email Validation</w:t>
            </w:r>
          </w:p>
        </w:tc>
        <w:tc>
          <w:tcPr>
            <w:tcW w:w="29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B7B2F3"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Try to insert invalid email format</w:t>
            </w:r>
          </w:p>
        </w:tc>
        <w:tc>
          <w:tcPr>
            <w:tcW w:w="3328"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58C80D"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Error message is shown</w:t>
            </w:r>
          </w:p>
        </w:tc>
        <w:tc>
          <w:tcPr>
            <w:tcW w:w="834" w:type="dxa"/>
            <w:tcBorders>
              <w:top w:val="single" w:sz="4" w:space="0" w:color="FFFFFF"/>
              <w:left w:val="single" w:sz="4" w:space="0" w:color="FFFFFF"/>
              <w:bottom w:val="single" w:sz="4" w:space="0" w:color="FFFFFF"/>
              <w:right w:val="nil"/>
            </w:tcBorders>
            <w:shd w:val="clear" w:color="DCE6F1" w:fill="DCE6F1"/>
            <w:noWrap/>
            <w:vAlign w:val="bottom"/>
            <w:hideMark/>
          </w:tcPr>
          <w:p w14:paraId="1AFF8845"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Pass</w:t>
            </w:r>
          </w:p>
        </w:tc>
      </w:tr>
      <w:tr w:rsidR="00DD6897" w:rsidRPr="00DD6897" w14:paraId="1E9BD2EF" w14:textId="77777777" w:rsidTr="00DD6897">
        <w:trPr>
          <w:trHeight w:val="288"/>
        </w:trPr>
        <w:tc>
          <w:tcPr>
            <w:tcW w:w="1870" w:type="dxa"/>
            <w:tcBorders>
              <w:top w:val="single" w:sz="4" w:space="0" w:color="FFFFFF"/>
              <w:left w:val="nil"/>
              <w:bottom w:val="single" w:sz="4" w:space="0" w:color="FFFFFF"/>
              <w:right w:val="single" w:sz="4" w:space="0" w:color="FFFFFF"/>
            </w:tcBorders>
            <w:shd w:val="clear" w:color="B8CCE4" w:fill="B8CCE4"/>
            <w:noWrap/>
            <w:vAlign w:val="bottom"/>
            <w:hideMark/>
          </w:tcPr>
          <w:p w14:paraId="333C2B2F"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Customer Phone Validation</w:t>
            </w:r>
          </w:p>
        </w:tc>
        <w:tc>
          <w:tcPr>
            <w:tcW w:w="29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5167BE"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Enter phone number with invalid characters</w:t>
            </w:r>
          </w:p>
        </w:tc>
        <w:tc>
          <w:tcPr>
            <w:tcW w:w="332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05AA4F"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Error message is shown</w:t>
            </w:r>
          </w:p>
        </w:tc>
        <w:tc>
          <w:tcPr>
            <w:tcW w:w="834" w:type="dxa"/>
            <w:tcBorders>
              <w:top w:val="single" w:sz="4" w:space="0" w:color="FFFFFF"/>
              <w:left w:val="single" w:sz="4" w:space="0" w:color="FFFFFF"/>
              <w:bottom w:val="single" w:sz="4" w:space="0" w:color="FFFFFF"/>
              <w:right w:val="nil"/>
            </w:tcBorders>
            <w:shd w:val="clear" w:color="B8CCE4" w:fill="B8CCE4"/>
            <w:noWrap/>
            <w:vAlign w:val="bottom"/>
            <w:hideMark/>
          </w:tcPr>
          <w:p w14:paraId="20635AB7"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Pass</w:t>
            </w:r>
          </w:p>
        </w:tc>
      </w:tr>
      <w:tr w:rsidR="00DD6897" w:rsidRPr="00DD6897" w14:paraId="3887867A" w14:textId="77777777" w:rsidTr="00DD6897">
        <w:trPr>
          <w:trHeight w:val="288"/>
        </w:trPr>
        <w:tc>
          <w:tcPr>
            <w:tcW w:w="1870" w:type="dxa"/>
            <w:tcBorders>
              <w:top w:val="single" w:sz="4" w:space="0" w:color="FFFFFF"/>
              <w:left w:val="nil"/>
              <w:bottom w:val="single" w:sz="4" w:space="0" w:color="FFFFFF"/>
              <w:right w:val="single" w:sz="4" w:space="0" w:color="FFFFFF"/>
            </w:tcBorders>
            <w:shd w:val="clear" w:color="DCE6F1" w:fill="DCE6F1"/>
            <w:noWrap/>
            <w:vAlign w:val="bottom"/>
            <w:hideMark/>
          </w:tcPr>
          <w:p w14:paraId="5AF7D3FE"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Customer Update</w:t>
            </w:r>
          </w:p>
        </w:tc>
        <w:tc>
          <w:tcPr>
            <w:tcW w:w="29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8CA7D0"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Update an existing customer's email</w:t>
            </w:r>
          </w:p>
        </w:tc>
        <w:tc>
          <w:tcPr>
            <w:tcW w:w="3328"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0ED005"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Email updated in table and database</w:t>
            </w:r>
          </w:p>
        </w:tc>
        <w:tc>
          <w:tcPr>
            <w:tcW w:w="834" w:type="dxa"/>
            <w:tcBorders>
              <w:top w:val="single" w:sz="4" w:space="0" w:color="FFFFFF"/>
              <w:left w:val="single" w:sz="4" w:space="0" w:color="FFFFFF"/>
              <w:bottom w:val="single" w:sz="4" w:space="0" w:color="FFFFFF"/>
              <w:right w:val="nil"/>
            </w:tcBorders>
            <w:shd w:val="clear" w:color="DCE6F1" w:fill="DCE6F1"/>
            <w:noWrap/>
            <w:vAlign w:val="bottom"/>
            <w:hideMark/>
          </w:tcPr>
          <w:p w14:paraId="564F3A97"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Pass</w:t>
            </w:r>
          </w:p>
        </w:tc>
      </w:tr>
      <w:tr w:rsidR="00DD6897" w:rsidRPr="00DD6897" w14:paraId="18031C6F" w14:textId="77777777" w:rsidTr="00DD6897">
        <w:trPr>
          <w:trHeight w:val="288"/>
        </w:trPr>
        <w:tc>
          <w:tcPr>
            <w:tcW w:w="1870" w:type="dxa"/>
            <w:tcBorders>
              <w:top w:val="single" w:sz="4" w:space="0" w:color="FFFFFF"/>
              <w:left w:val="nil"/>
              <w:bottom w:val="single" w:sz="4" w:space="0" w:color="FFFFFF"/>
              <w:right w:val="single" w:sz="4" w:space="0" w:color="FFFFFF"/>
            </w:tcBorders>
            <w:shd w:val="clear" w:color="B8CCE4" w:fill="B8CCE4"/>
            <w:noWrap/>
            <w:vAlign w:val="bottom"/>
            <w:hideMark/>
          </w:tcPr>
          <w:p w14:paraId="423EC512"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Customer Deletion</w:t>
            </w:r>
          </w:p>
        </w:tc>
        <w:tc>
          <w:tcPr>
            <w:tcW w:w="29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1B19B4"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Delete a selected customer</w:t>
            </w:r>
          </w:p>
        </w:tc>
        <w:tc>
          <w:tcPr>
            <w:tcW w:w="332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B60A40"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Customer removed from table and database</w:t>
            </w:r>
          </w:p>
        </w:tc>
        <w:tc>
          <w:tcPr>
            <w:tcW w:w="834" w:type="dxa"/>
            <w:tcBorders>
              <w:top w:val="single" w:sz="4" w:space="0" w:color="FFFFFF"/>
              <w:left w:val="single" w:sz="4" w:space="0" w:color="FFFFFF"/>
              <w:bottom w:val="single" w:sz="4" w:space="0" w:color="FFFFFF"/>
              <w:right w:val="nil"/>
            </w:tcBorders>
            <w:shd w:val="clear" w:color="B8CCE4" w:fill="B8CCE4"/>
            <w:noWrap/>
            <w:vAlign w:val="bottom"/>
            <w:hideMark/>
          </w:tcPr>
          <w:p w14:paraId="49B3F677"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Pass</w:t>
            </w:r>
          </w:p>
        </w:tc>
      </w:tr>
      <w:tr w:rsidR="00DD6897" w:rsidRPr="00DD6897" w14:paraId="43E7DA7D" w14:textId="77777777" w:rsidTr="00DD6897">
        <w:trPr>
          <w:trHeight w:val="288"/>
        </w:trPr>
        <w:tc>
          <w:tcPr>
            <w:tcW w:w="1870" w:type="dxa"/>
            <w:tcBorders>
              <w:top w:val="single" w:sz="4" w:space="0" w:color="FFFFFF"/>
              <w:left w:val="nil"/>
              <w:bottom w:val="single" w:sz="4" w:space="0" w:color="FFFFFF"/>
              <w:right w:val="single" w:sz="4" w:space="0" w:color="FFFFFF"/>
            </w:tcBorders>
            <w:shd w:val="clear" w:color="DCE6F1" w:fill="DCE6F1"/>
            <w:noWrap/>
            <w:vAlign w:val="bottom"/>
            <w:hideMark/>
          </w:tcPr>
          <w:p w14:paraId="4A6682B3"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Product Insertion</w:t>
            </w:r>
          </w:p>
        </w:tc>
        <w:tc>
          <w:tcPr>
            <w:tcW w:w="29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B0E597"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Add a new product with stock</w:t>
            </w:r>
          </w:p>
        </w:tc>
        <w:tc>
          <w:tcPr>
            <w:tcW w:w="3328"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64C684"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Product shows up in product list</w:t>
            </w:r>
          </w:p>
        </w:tc>
        <w:tc>
          <w:tcPr>
            <w:tcW w:w="834" w:type="dxa"/>
            <w:tcBorders>
              <w:top w:val="single" w:sz="4" w:space="0" w:color="FFFFFF"/>
              <w:left w:val="single" w:sz="4" w:space="0" w:color="FFFFFF"/>
              <w:bottom w:val="single" w:sz="4" w:space="0" w:color="FFFFFF"/>
              <w:right w:val="nil"/>
            </w:tcBorders>
            <w:shd w:val="clear" w:color="DCE6F1" w:fill="DCE6F1"/>
            <w:noWrap/>
            <w:vAlign w:val="bottom"/>
            <w:hideMark/>
          </w:tcPr>
          <w:p w14:paraId="1F20AF0A"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Pass</w:t>
            </w:r>
          </w:p>
        </w:tc>
      </w:tr>
      <w:tr w:rsidR="00DD6897" w:rsidRPr="00DD6897" w14:paraId="201A037B" w14:textId="77777777" w:rsidTr="00DD6897">
        <w:trPr>
          <w:trHeight w:val="288"/>
        </w:trPr>
        <w:tc>
          <w:tcPr>
            <w:tcW w:w="1870" w:type="dxa"/>
            <w:tcBorders>
              <w:top w:val="single" w:sz="4" w:space="0" w:color="FFFFFF"/>
              <w:left w:val="nil"/>
              <w:bottom w:val="single" w:sz="4" w:space="0" w:color="FFFFFF"/>
              <w:right w:val="single" w:sz="4" w:space="0" w:color="FFFFFF"/>
            </w:tcBorders>
            <w:shd w:val="clear" w:color="B8CCE4" w:fill="B8CCE4"/>
            <w:noWrap/>
            <w:vAlign w:val="bottom"/>
            <w:hideMark/>
          </w:tcPr>
          <w:p w14:paraId="30B5CEAB"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Live Stock Update</w:t>
            </w:r>
          </w:p>
        </w:tc>
        <w:tc>
          <w:tcPr>
            <w:tcW w:w="29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C6471E"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Create an invoice using a product</w:t>
            </w:r>
          </w:p>
        </w:tc>
        <w:tc>
          <w:tcPr>
            <w:tcW w:w="332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A3314C"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Product stock reduces by purchased quantity</w:t>
            </w:r>
          </w:p>
        </w:tc>
        <w:tc>
          <w:tcPr>
            <w:tcW w:w="834" w:type="dxa"/>
            <w:tcBorders>
              <w:top w:val="single" w:sz="4" w:space="0" w:color="FFFFFF"/>
              <w:left w:val="single" w:sz="4" w:space="0" w:color="FFFFFF"/>
              <w:bottom w:val="single" w:sz="4" w:space="0" w:color="FFFFFF"/>
              <w:right w:val="nil"/>
            </w:tcBorders>
            <w:shd w:val="clear" w:color="B8CCE4" w:fill="B8CCE4"/>
            <w:noWrap/>
            <w:vAlign w:val="bottom"/>
            <w:hideMark/>
          </w:tcPr>
          <w:p w14:paraId="4DA723EC"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Pass</w:t>
            </w:r>
          </w:p>
        </w:tc>
      </w:tr>
      <w:tr w:rsidR="00DD6897" w:rsidRPr="00DD6897" w14:paraId="02EEB1FF" w14:textId="77777777" w:rsidTr="00DD6897">
        <w:trPr>
          <w:trHeight w:val="288"/>
        </w:trPr>
        <w:tc>
          <w:tcPr>
            <w:tcW w:w="1870" w:type="dxa"/>
            <w:tcBorders>
              <w:top w:val="single" w:sz="4" w:space="0" w:color="FFFFFF"/>
              <w:left w:val="nil"/>
              <w:bottom w:val="single" w:sz="4" w:space="0" w:color="FFFFFF"/>
              <w:right w:val="single" w:sz="4" w:space="0" w:color="FFFFFF"/>
            </w:tcBorders>
            <w:shd w:val="clear" w:color="DCE6F1" w:fill="DCE6F1"/>
            <w:noWrap/>
            <w:vAlign w:val="bottom"/>
            <w:hideMark/>
          </w:tcPr>
          <w:p w14:paraId="21044AFF"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Invoice Creation</w:t>
            </w:r>
          </w:p>
        </w:tc>
        <w:tc>
          <w:tcPr>
            <w:tcW w:w="29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BDCCCA"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Add multiple products to an invoice</w:t>
            </w:r>
          </w:p>
        </w:tc>
        <w:tc>
          <w:tcPr>
            <w:tcW w:w="3328"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66250B"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Invoice saved with correct total and items</w:t>
            </w:r>
          </w:p>
        </w:tc>
        <w:tc>
          <w:tcPr>
            <w:tcW w:w="834" w:type="dxa"/>
            <w:tcBorders>
              <w:top w:val="single" w:sz="4" w:space="0" w:color="FFFFFF"/>
              <w:left w:val="single" w:sz="4" w:space="0" w:color="FFFFFF"/>
              <w:bottom w:val="single" w:sz="4" w:space="0" w:color="FFFFFF"/>
              <w:right w:val="nil"/>
            </w:tcBorders>
            <w:shd w:val="clear" w:color="DCE6F1" w:fill="DCE6F1"/>
            <w:noWrap/>
            <w:vAlign w:val="bottom"/>
            <w:hideMark/>
          </w:tcPr>
          <w:p w14:paraId="61A7F1A8"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Pass</w:t>
            </w:r>
          </w:p>
        </w:tc>
      </w:tr>
      <w:tr w:rsidR="00DD6897" w:rsidRPr="00DD6897" w14:paraId="586AAB47" w14:textId="77777777" w:rsidTr="00DD6897">
        <w:trPr>
          <w:trHeight w:val="288"/>
        </w:trPr>
        <w:tc>
          <w:tcPr>
            <w:tcW w:w="1870" w:type="dxa"/>
            <w:tcBorders>
              <w:top w:val="single" w:sz="4" w:space="0" w:color="FFFFFF"/>
              <w:left w:val="nil"/>
              <w:bottom w:val="single" w:sz="4" w:space="0" w:color="FFFFFF"/>
              <w:right w:val="single" w:sz="4" w:space="0" w:color="FFFFFF"/>
            </w:tcBorders>
            <w:shd w:val="clear" w:color="B8CCE4" w:fill="B8CCE4"/>
            <w:noWrap/>
            <w:vAlign w:val="bottom"/>
            <w:hideMark/>
          </w:tcPr>
          <w:p w14:paraId="1A2F2FB2"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Search Product</w:t>
            </w:r>
          </w:p>
        </w:tc>
        <w:tc>
          <w:tcPr>
            <w:tcW w:w="2984"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459204"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Search for a product by name</w:t>
            </w:r>
          </w:p>
        </w:tc>
        <w:tc>
          <w:tcPr>
            <w:tcW w:w="332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FF5F78"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Filtered product list is displayed</w:t>
            </w:r>
          </w:p>
        </w:tc>
        <w:tc>
          <w:tcPr>
            <w:tcW w:w="834" w:type="dxa"/>
            <w:tcBorders>
              <w:top w:val="single" w:sz="4" w:space="0" w:color="FFFFFF"/>
              <w:left w:val="single" w:sz="4" w:space="0" w:color="FFFFFF"/>
              <w:bottom w:val="single" w:sz="4" w:space="0" w:color="FFFFFF"/>
              <w:right w:val="nil"/>
            </w:tcBorders>
            <w:shd w:val="clear" w:color="B8CCE4" w:fill="B8CCE4"/>
            <w:noWrap/>
            <w:vAlign w:val="bottom"/>
            <w:hideMark/>
          </w:tcPr>
          <w:p w14:paraId="41FE6B64"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Pass</w:t>
            </w:r>
          </w:p>
        </w:tc>
      </w:tr>
      <w:tr w:rsidR="00DD6897" w:rsidRPr="00DD6897" w14:paraId="4EB0C22A" w14:textId="77777777" w:rsidTr="00DD6897">
        <w:trPr>
          <w:trHeight w:val="288"/>
        </w:trPr>
        <w:tc>
          <w:tcPr>
            <w:tcW w:w="1870" w:type="dxa"/>
            <w:tcBorders>
              <w:top w:val="single" w:sz="4" w:space="0" w:color="FFFFFF"/>
              <w:left w:val="nil"/>
              <w:bottom w:val="single" w:sz="4" w:space="0" w:color="FFFFFF"/>
              <w:right w:val="single" w:sz="4" w:space="0" w:color="FFFFFF"/>
            </w:tcBorders>
            <w:shd w:val="clear" w:color="DCE6F1" w:fill="DCE6F1"/>
            <w:noWrap/>
            <w:vAlign w:val="bottom"/>
            <w:hideMark/>
          </w:tcPr>
          <w:p w14:paraId="0F39955E"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Search Customer</w:t>
            </w:r>
          </w:p>
        </w:tc>
        <w:tc>
          <w:tcPr>
            <w:tcW w:w="2984"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23F112"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Search for a customer by name</w:t>
            </w:r>
          </w:p>
        </w:tc>
        <w:tc>
          <w:tcPr>
            <w:tcW w:w="3328"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E402AE"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Filtered customer list is displayed</w:t>
            </w:r>
          </w:p>
        </w:tc>
        <w:tc>
          <w:tcPr>
            <w:tcW w:w="834" w:type="dxa"/>
            <w:tcBorders>
              <w:top w:val="single" w:sz="4" w:space="0" w:color="FFFFFF"/>
              <w:left w:val="single" w:sz="4" w:space="0" w:color="FFFFFF"/>
              <w:bottom w:val="single" w:sz="4" w:space="0" w:color="FFFFFF"/>
              <w:right w:val="nil"/>
            </w:tcBorders>
            <w:shd w:val="clear" w:color="DCE6F1" w:fill="DCE6F1"/>
            <w:noWrap/>
            <w:vAlign w:val="bottom"/>
            <w:hideMark/>
          </w:tcPr>
          <w:p w14:paraId="16477719"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Pass</w:t>
            </w:r>
          </w:p>
        </w:tc>
      </w:tr>
      <w:tr w:rsidR="00DD6897" w:rsidRPr="00DD6897" w14:paraId="026D85AB" w14:textId="77777777" w:rsidTr="00DD6897">
        <w:trPr>
          <w:trHeight w:val="288"/>
        </w:trPr>
        <w:tc>
          <w:tcPr>
            <w:tcW w:w="1870" w:type="dxa"/>
            <w:tcBorders>
              <w:top w:val="single" w:sz="4" w:space="0" w:color="FFFFFF"/>
              <w:left w:val="nil"/>
              <w:bottom w:val="nil"/>
              <w:right w:val="single" w:sz="4" w:space="0" w:color="FFFFFF"/>
            </w:tcBorders>
            <w:shd w:val="clear" w:color="B8CCE4" w:fill="B8CCE4"/>
            <w:noWrap/>
            <w:vAlign w:val="bottom"/>
            <w:hideMark/>
          </w:tcPr>
          <w:p w14:paraId="6E15950E"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Category Validation</w:t>
            </w:r>
          </w:p>
        </w:tc>
        <w:tc>
          <w:tcPr>
            <w:tcW w:w="2984" w:type="dxa"/>
            <w:tcBorders>
              <w:top w:val="single" w:sz="4" w:space="0" w:color="FFFFFF"/>
              <w:left w:val="single" w:sz="4" w:space="0" w:color="FFFFFF"/>
              <w:bottom w:val="nil"/>
              <w:right w:val="single" w:sz="4" w:space="0" w:color="FFFFFF"/>
            </w:tcBorders>
            <w:shd w:val="clear" w:color="B8CCE4" w:fill="B8CCE4"/>
            <w:noWrap/>
            <w:vAlign w:val="bottom"/>
            <w:hideMark/>
          </w:tcPr>
          <w:p w14:paraId="4D042515"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Use invalid category ID</w:t>
            </w:r>
          </w:p>
        </w:tc>
        <w:tc>
          <w:tcPr>
            <w:tcW w:w="3328" w:type="dxa"/>
            <w:tcBorders>
              <w:top w:val="single" w:sz="4" w:space="0" w:color="FFFFFF"/>
              <w:left w:val="single" w:sz="4" w:space="0" w:color="FFFFFF"/>
              <w:bottom w:val="nil"/>
              <w:right w:val="single" w:sz="4" w:space="0" w:color="FFFFFF"/>
            </w:tcBorders>
            <w:shd w:val="clear" w:color="B8CCE4" w:fill="B8CCE4"/>
            <w:noWrap/>
            <w:vAlign w:val="bottom"/>
            <w:hideMark/>
          </w:tcPr>
          <w:p w14:paraId="330F7F28"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System shows category not found or error</w:t>
            </w:r>
          </w:p>
        </w:tc>
        <w:tc>
          <w:tcPr>
            <w:tcW w:w="834" w:type="dxa"/>
            <w:tcBorders>
              <w:top w:val="single" w:sz="4" w:space="0" w:color="FFFFFF"/>
              <w:left w:val="single" w:sz="4" w:space="0" w:color="FFFFFF"/>
              <w:bottom w:val="nil"/>
              <w:right w:val="nil"/>
            </w:tcBorders>
            <w:shd w:val="clear" w:color="B8CCE4" w:fill="B8CCE4"/>
            <w:noWrap/>
            <w:vAlign w:val="bottom"/>
            <w:hideMark/>
          </w:tcPr>
          <w:p w14:paraId="748DE3EA" w14:textId="77777777" w:rsidR="00DD6897" w:rsidRPr="00DD6897" w:rsidRDefault="00DD6897" w:rsidP="00DD6897">
            <w:pPr>
              <w:spacing w:after="0" w:line="240" w:lineRule="auto"/>
              <w:rPr>
                <w:rFonts w:ascii="Calibri" w:eastAsia="Times New Roman" w:hAnsi="Calibri" w:cs="Calibri"/>
                <w:color w:val="000000"/>
                <w:lang w:val="en-IE" w:eastAsia="en-IE"/>
              </w:rPr>
            </w:pPr>
            <w:r w:rsidRPr="00DD6897">
              <w:rPr>
                <w:rFonts w:ascii="Calibri" w:eastAsia="Times New Roman" w:hAnsi="Calibri" w:cs="Calibri"/>
                <w:color w:val="000000"/>
                <w:lang w:val="en-IE" w:eastAsia="en-IE"/>
              </w:rPr>
              <w:t>Pass</w:t>
            </w:r>
          </w:p>
        </w:tc>
      </w:tr>
    </w:tbl>
    <w:p w14:paraId="045F49E2" w14:textId="19116F67" w:rsidR="00590D68" w:rsidRDefault="00000000">
      <w:r>
        <w:br/>
      </w:r>
    </w:p>
    <w:p w14:paraId="23B63886" w14:textId="10798646" w:rsidR="00590D68" w:rsidRDefault="00590D68"/>
    <w:sectPr w:rsidR="00590D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9682789">
    <w:abstractNumId w:val="8"/>
  </w:num>
  <w:num w:numId="2" w16cid:durableId="1269704724">
    <w:abstractNumId w:val="6"/>
  </w:num>
  <w:num w:numId="3" w16cid:durableId="321275237">
    <w:abstractNumId w:val="5"/>
  </w:num>
  <w:num w:numId="4" w16cid:durableId="1884753207">
    <w:abstractNumId w:val="4"/>
  </w:num>
  <w:num w:numId="5" w16cid:durableId="1223710649">
    <w:abstractNumId w:val="7"/>
  </w:num>
  <w:num w:numId="6" w16cid:durableId="259340477">
    <w:abstractNumId w:val="3"/>
  </w:num>
  <w:num w:numId="7" w16cid:durableId="118498736">
    <w:abstractNumId w:val="2"/>
  </w:num>
  <w:num w:numId="8" w16cid:durableId="329069074">
    <w:abstractNumId w:val="1"/>
  </w:num>
  <w:num w:numId="9" w16cid:durableId="393939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57447"/>
    <w:rsid w:val="00590D68"/>
    <w:rsid w:val="005D0914"/>
    <w:rsid w:val="007E5CC0"/>
    <w:rsid w:val="00A72316"/>
    <w:rsid w:val="00AA1D8D"/>
    <w:rsid w:val="00B47730"/>
    <w:rsid w:val="00C10A16"/>
    <w:rsid w:val="00C64FB7"/>
    <w:rsid w:val="00CB0664"/>
    <w:rsid w:val="00D25C55"/>
    <w:rsid w:val="00DD0227"/>
    <w:rsid w:val="00DD6897"/>
    <w:rsid w:val="00DF1A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E418D"/>
  <w14:defaultImageDpi w14:val="300"/>
  <w15:docId w15:val="{7DA180F2-841C-49CB-AEEB-17FA6639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2">
    <w:name w:val="Plain Table 2"/>
    <w:basedOn w:val="TableNormal"/>
    <w:uiPriority w:val="99"/>
    <w:rsid w:val="00DD68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727919">
      <w:bodyDiv w:val="1"/>
      <w:marLeft w:val="0"/>
      <w:marRight w:val="0"/>
      <w:marTop w:val="0"/>
      <w:marBottom w:val="0"/>
      <w:divBdr>
        <w:top w:val="none" w:sz="0" w:space="0" w:color="auto"/>
        <w:left w:val="none" w:sz="0" w:space="0" w:color="auto"/>
        <w:bottom w:val="none" w:sz="0" w:space="0" w:color="auto"/>
        <w:right w:val="none" w:sz="0" w:space="0" w:color="auto"/>
      </w:divBdr>
      <w:divsChild>
        <w:div w:id="288173423">
          <w:marLeft w:val="0"/>
          <w:marRight w:val="0"/>
          <w:marTop w:val="0"/>
          <w:marBottom w:val="0"/>
          <w:divBdr>
            <w:top w:val="none" w:sz="0" w:space="0" w:color="auto"/>
            <w:left w:val="none" w:sz="0" w:space="0" w:color="auto"/>
            <w:bottom w:val="none" w:sz="0" w:space="0" w:color="auto"/>
            <w:right w:val="none" w:sz="0" w:space="0" w:color="auto"/>
          </w:divBdr>
          <w:divsChild>
            <w:div w:id="1715152705">
              <w:marLeft w:val="0"/>
              <w:marRight w:val="0"/>
              <w:marTop w:val="0"/>
              <w:marBottom w:val="0"/>
              <w:divBdr>
                <w:top w:val="none" w:sz="0" w:space="0" w:color="auto"/>
                <w:left w:val="none" w:sz="0" w:space="0" w:color="auto"/>
                <w:bottom w:val="none" w:sz="0" w:space="0" w:color="auto"/>
                <w:right w:val="none" w:sz="0" w:space="0" w:color="auto"/>
              </w:divBdr>
            </w:div>
            <w:div w:id="1289824409">
              <w:marLeft w:val="0"/>
              <w:marRight w:val="0"/>
              <w:marTop w:val="0"/>
              <w:marBottom w:val="0"/>
              <w:divBdr>
                <w:top w:val="none" w:sz="0" w:space="0" w:color="auto"/>
                <w:left w:val="none" w:sz="0" w:space="0" w:color="auto"/>
                <w:bottom w:val="none" w:sz="0" w:space="0" w:color="auto"/>
                <w:right w:val="none" w:sz="0" w:space="0" w:color="auto"/>
              </w:divBdr>
              <w:divsChild>
                <w:div w:id="1917933823">
                  <w:marLeft w:val="0"/>
                  <w:marRight w:val="0"/>
                  <w:marTop w:val="0"/>
                  <w:marBottom w:val="0"/>
                  <w:divBdr>
                    <w:top w:val="none" w:sz="0" w:space="0" w:color="auto"/>
                    <w:left w:val="none" w:sz="0" w:space="0" w:color="auto"/>
                    <w:bottom w:val="none" w:sz="0" w:space="0" w:color="auto"/>
                    <w:right w:val="none" w:sz="0" w:space="0" w:color="auto"/>
                  </w:divBdr>
                  <w:divsChild>
                    <w:div w:id="17995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8674">
      <w:bodyDiv w:val="1"/>
      <w:marLeft w:val="0"/>
      <w:marRight w:val="0"/>
      <w:marTop w:val="0"/>
      <w:marBottom w:val="0"/>
      <w:divBdr>
        <w:top w:val="none" w:sz="0" w:space="0" w:color="auto"/>
        <w:left w:val="none" w:sz="0" w:space="0" w:color="auto"/>
        <w:bottom w:val="none" w:sz="0" w:space="0" w:color="auto"/>
        <w:right w:val="none" w:sz="0" w:space="0" w:color="auto"/>
      </w:divBdr>
    </w:div>
    <w:div w:id="581842428">
      <w:bodyDiv w:val="1"/>
      <w:marLeft w:val="0"/>
      <w:marRight w:val="0"/>
      <w:marTop w:val="0"/>
      <w:marBottom w:val="0"/>
      <w:divBdr>
        <w:top w:val="none" w:sz="0" w:space="0" w:color="auto"/>
        <w:left w:val="none" w:sz="0" w:space="0" w:color="auto"/>
        <w:bottom w:val="none" w:sz="0" w:space="0" w:color="auto"/>
        <w:right w:val="none" w:sz="0" w:space="0" w:color="auto"/>
      </w:divBdr>
    </w:div>
    <w:div w:id="1358576950">
      <w:bodyDiv w:val="1"/>
      <w:marLeft w:val="0"/>
      <w:marRight w:val="0"/>
      <w:marTop w:val="0"/>
      <w:marBottom w:val="0"/>
      <w:divBdr>
        <w:top w:val="none" w:sz="0" w:space="0" w:color="auto"/>
        <w:left w:val="none" w:sz="0" w:space="0" w:color="auto"/>
        <w:bottom w:val="none" w:sz="0" w:space="0" w:color="auto"/>
        <w:right w:val="none" w:sz="0" w:space="0" w:color="auto"/>
      </w:divBdr>
      <w:divsChild>
        <w:div w:id="662051130">
          <w:marLeft w:val="0"/>
          <w:marRight w:val="0"/>
          <w:marTop w:val="0"/>
          <w:marBottom w:val="0"/>
          <w:divBdr>
            <w:top w:val="none" w:sz="0" w:space="0" w:color="auto"/>
            <w:left w:val="none" w:sz="0" w:space="0" w:color="auto"/>
            <w:bottom w:val="none" w:sz="0" w:space="0" w:color="auto"/>
            <w:right w:val="none" w:sz="0" w:space="0" w:color="auto"/>
          </w:divBdr>
          <w:divsChild>
            <w:div w:id="1622492877">
              <w:marLeft w:val="0"/>
              <w:marRight w:val="0"/>
              <w:marTop w:val="0"/>
              <w:marBottom w:val="0"/>
              <w:divBdr>
                <w:top w:val="none" w:sz="0" w:space="0" w:color="auto"/>
                <w:left w:val="none" w:sz="0" w:space="0" w:color="auto"/>
                <w:bottom w:val="none" w:sz="0" w:space="0" w:color="auto"/>
                <w:right w:val="none" w:sz="0" w:space="0" w:color="auto"/>
              </w:divBdr>
            </w:div>
            <w:div w:id="1696006597">
              <w:marLeft w:val="0"/>
              <w:marRight w:val="0"/>
              <w:marTop w:val="0"/>
              <w:marBottom w:val="0"/>
              <w:divBdr>
                <w:top w:val="none" w:sz="0" w:space="0" w:color="auto"/>
                <w:left w:val="none" w:sz="0" w:space="0" w:color="auto"/>
                <w:bottom w:val="none" w:sz="0" w:space="0" w:color="auto"/>
                <w:right w:val="none" w:sz="0" w:space="0" w:color="auto"/>
              </w:divBdr>
              <w:divsChild>
                <w:div w:id="272712364">
                  <w:marLeft w:val="0"/>
                  <w:marRight w:val="0"/>
                  <w:marTop w:val="0"/>
                  <w:marBottom w:val="0"/>
                  <w:divBdr>
                    <w:top w:val="none" w:sz="0" w:space="0" w:color="auto"/>
                    <w:left w:val="none" w:sz="0" w:space="0" w:color="auto"/>
                    <w:bottom w:val="none" w:sz="0" w:space="0" w:color="auto"/>
                    <w:right w:val="none" w:sz="0" w:space="0" w:color="auto"/>
                  </w:divBdr>
                  <w:divsChild>
                    <w:div w:id="12037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3899">
      <w:bodyDiv w:val="1"/>
      <w:marLeft w:val="0"/>
      <w:marRight w:val="0"/>
      <w:marTop w:val="0"/>
      <w:marBottom w:val="0"/>
      <w:divBdr>
        <w:top w:val="none" w:sz="0" w:space="0" w:color="auto"/>
        <w:left w:val="none" w:sz="0" w:space="0" w:color="auto"/>
        <w:bottom w:val="none" w:sz="0" w:space="0" w:color="auto"/>
        <w:right w:val="none" w:sz="0" w:space="0" w:color="auto"/>
      </w:divBdr>
    </w:div>
    <w:div w:id="1493062925">
      <w:bodyDiv w:val="1"/>
      <w:marLeft w:val="0"/>
      <w:marRight w:val="0"/>
      <w:marTop w:val="0"/>
      <w:marBottom w:val="0"/>
      <w:divBdr>
        <w:top w:val="none" w:sz="0" w:space="0" w:color="auto"/>
        <w:left w:val="none" w:sz="0" w:space="0" w:color="auto"/>
        <w:bottom w:val="none" w:sz="0" w:space="0" w:color="auto"/>
        <w:right w:val="none" w:sz="0" w:space="0" w:color="auto"/>
      </w:divBdr>
      <w:divsChild>
        <w:div w:id="2131509902">
          <w:marLeft w:val="0"/>
          <w:marRight w:val="0"/>
          <w:marTop w:val="0"/>
          <w:marBottom w:val="0"/>
          <w:divBdr>
            <w:top w:val="none" w:sz="0" w:space="0" w:color="auto"/>
            <w:left w:val="none" w:sz="0" w:space="0" w:color="auto"/>
            <w:bottom w:val="none" w:sz="0" w:space="0" w:color="auto"/>
            <w:right w:val="none" w:sz="0" w:space="0" w:color="auto"/>
          </w:divBdr>
          <w:divsChild>
            <w:div w:id="1658416416">
              <w:marLeft w:val="0"/>
              <w:marRight w:val="0"/>
              <w:marTop w:val="0"/>
              <w:marBottom w:val="0"/>
              <w:divBdr>
                <w:top w:val="none" w:sz="0" w:space="0" w:color="auto"/>
                <w:left w:val="none" w:sz="0" w:space="0" w:color="auto"/>
                <w:bottom w:val="none" w:sz="0" w:space="0" w:color="auto"/>
                <w:right w:val="none" w:sz="0" w:space="0" w:color="auto"/>
              </w:divBdr>
            </w:div>
            <w:div w:id="260143203">
              <w:marLeft w:val="0"/>
              <w:marRight w:val="0"/>
              <w:marTop w:val="0"/>
              <w:marBottom w:val="0"/>
              <w:divBdr>
                <w:top w:val="none" w:sz="0" w:space="0" w:color="auto"/>
                <w:left w:val="none" w:sz="0" w:space="0" w:color="auto"/>
                <w:bottom w:val="none" w:sz="0" w:space="0" w:color="auto"/>
                <w:right w:val="none" w:sz="0" w:space="0" w:color="auto"/>
              </w:divBdr>
              <w:divsChild>
                <w:div w:id="1948540948">
                  <w:marLeft w:val="0"/>
                  <w:marRight w:val="0"/>
                  <w:marTop w:val="0"/>
                  <w:marBottom w:val="0"/>
                  <w:divBdr>
                    <w:top w:val="none" w:sz="0" w:space="0" w:color="auto"/>
                    <w:left w:val="none" w:sz="0" w:space="0" w:color="auto"/>
                    <w:bottom w:val="none" w:sz="0" w:space="0" w:color="auto"/>
                    <w:right w:val="none" w:sz="0" w:space="0" w:color="auto"/>
                  </w:divBdr>
                  <w:divsChild>
                    <w:div w:id="2468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9421">
      <w:bodyDiv w:val="1"/>
      <w:marLeft w:val="0"/>
      <w:marRight w:val="0"/>
      <w:marTop w:val="0"/>
      <w:marBottom w:val="0"/>
      <w:divBdr>
        <w:top w:val="none" w:sz="0" w:space="0" w:color="auto"/>
        <w:left w:val="none" w:sz="0" w:space="0" w:color="auto"/>
        <w:bottom w:val="none" w:sz="0" w:space="0" w:color="auto"/>
        <w:right w:val="none" w:sz="0" w:space="0" w:color="auto"/>
      </w:divBdr>
      <w:divsChild>
        <w:div w:id="747842659">
          <w:marLeft w:val="0"/>
          <w:marRight w:val="0"/>
          <w:marTop w:val="0"/>
          <w:marBottom w:val="0"/>
          <w:divBdr>
            <w:top w:val="none" w:sz="0" w:space="0" w:color="auto"/>
            <w:left w:val="none" w:sz="0" w:space="0" w:color="auto"/>
            <w:bottom w:val="none" w:sz="0" w:space="0" w:color="auto"/>
            <w:right w:val="none" w:sz="0" w:space="0" w:color="auto"/>
          </w:divBdr>
          <w:divsChild>
            <w:div w:id="779027908">
              <w:marLeft w:val="0"/>
              <w:marRight w:val="0"/>
              <w:marTop w:val="0"/>
              <w:marBottom w:val="0"/>
              <w:divBdr>
                <w:top w:val="none" w:sz="0" w:space="0" w:color="auto"/>
                <w:left w:val="none" w:sz="0" w:space="0" w:color="auto"/>
                <w:bottom w:val="none" w:sz="0" w:space="0" w:color="auto"/>
                <w:right w:val="none" w:sz="0" w:space="0" w:color="auto"/>
              </w:divBdr>
            </w:div>
            <w:div w:id="866022840">
              <w:marLeft w:val="0"/>
              <w:marRight w:val="0"/>
              <w:marTop w:val="0"/>
              <w:marBottom w:val="0"/>
              <w:divBdr>
                <w:top w:val="none" w:sz="0" w:space="0" w:color="auto"/>
                <w:left w:val="none" w:sz="0" w:space="0" w:color="auto"/>
                <w:bottom w:val="none" w:sz="0" w:space="0" w:color="auto"/>
                <w:right w:val="none" w:sz="0" w:space="0" w:color="auto"/>
              </w:divBdr>
              <w:divsChild>
                <w:div w:id="769007426">
                  <w:marLeft w:val="0"/>
                  <w:marRight w:val="0"/>
                  <w:marTop w:val="0"/>
                  <w:marBottom w:val="0"/>
                  <w:divBdr>
                    <w:top w:val="none" w:sz="0" w:space="0" w:color="auto"/>
                    <w:left w:val="none" w:sz="0" w:space="0" w:color="auto"/>
                    <w:bottom w:val="none" w:sz="0" w:space="0" w:color="auto"/>
                    <w:right w:val="none" w:sz="0" w:space="0" w:color="auto"/>
                  </w:divBdr>
                  <w:divsChild>
                    <w:div w:id="12143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8284">
      <w:bodyDiv w:val="1"/>
      <w:marLeft w:val="0"/>
      <w:marRight w:val="0"/>
      <w:marTop w:val="0"/>
      <w:marBottom w:val="0"/>
      <w:divBdr>
        <w:top w:val="none" w:sz="0" w:space="0" w:color="auto"/>
        <w:left w:val="none" w:sz="0" w:space="0" w:color="auto"/>
        <w:bottom w:val="none" w:sz="0" w:space="0" w:color="auto"/>
        <w:right w:val="none" w:sz="0" w:space="0" w:color="auto"/>
      </w:divBdr>
      <w:divsChild>
        <w:div w:id="715083324">
          <w:marLeft w:val="0"/>
          <w:marRight w:val="0"/>
          <w:marTop w:val="0"/>
          <w:marBottom w:val="0"/>
          <w:divBdr>
            <w:top w:val="none" w:sz="0" w:space="0" w:color="auto"/>
            <w:left w:val="none" w:sz="0" w:space="0" w:color="auto"/>
            <w:bottom w:val="none" w:sz="0" w:space="0" w:color="auto"/>
            <w:right w:val="none" w:sz="0" w:space="0" w:color="auto"/>
          </w:divBdr>
          <w:divsChild>
            <w:div w:id="1227573892">
              <w:marLeft w:val="0"/>
              <w:marRight w:val="0"/>
              <w:marTop w:val="0"/>
              <w:marBottom w:val="0"/>
              <w:divBdr>
                <w:top w:val="none" w:sz="0" w:space="0" w:color="auto"/>
                <w:left w:val="none" w:sz="0" w:space="0" w:color="auto"/>
                <w:bottom w:val="none" w:sz="0" w:space="0" w:color="auto"/>
                <w:right w:val="none" w:sz="0" w:space="0" w:color="auto"/>
              </w:divBdr>
            </w:div>
            <w:div w:id="1639602473">
              <w:marLeft w:val="0"/>
              <w:marRight w:val="0"/>
              <w:marTop w:val="0"/>
              <w:marBottom w:val="0"/>
              <w:divBdr>
                <w:top w:val="none" w:sz="0" w:space="0" w:color="auto"/>
                <w:left w:val="none" w:sz="0" w:space="0" w:color="auto"/>
                <w:bottom w:val="none" w:sz="0" w:space="0" w:color="auto"/>
                <w:right w:val="none" w:sz="0" w:space="0" w:color="auto"/>
              </w:divBdr>
              <w:divsChild>
                <w:div w:id="1868518782">
                  <w:marLeft w:val="0"/>
                  <w:marRight w:val="0"/>
                  <w:marTop w:val="0"/>
                  <w:marBottom w:val="0"/>
                  <w:divBdr>
                    <w:top w:val="none" w:sz="0" w:space="0" w:color="auto"/>
                    <w:left w:val="none" w:sz="0" w:space="0" w:color="auto"/>
                    <w:bottom w:val="none" w:sz="0" w:space="0" w:color="auto"/>
                    <w:right w:val="none" w:sz="0" w:space="0" w:color="auto"/>
                  </w:divBdr>
                  <w:divsChild>
                    <w:div w:id="11751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4988">
      <w:bodyDiv w:val="1"/>
      <w:marLeft w:val="0"/>
      <w:marRight w:val="0"/>
      <w:marTop w:val="0"/>
      <w:marBottom w:val="0"/>
      <w:divBdr>
        <w:top w:val="none" w:sz="0" w:space="0" w:color="auto"/>
        <w:left w:val="none" w:sz="0" w:space="0" w:color="auto"/>
        <w:bottom w:val="none" w:sz="0" w:space="0" w:color="auto"/>
        <w:right w:val="none" w:sz="0" w:space="0" w:color="auto"/>
      </w:divBdr>
      <w:divsChild>
        <w:div w:id="1505972843">
          <w:marLeft w:val="0"/>
          <w:marRight w:val="0"/>
          <w:marTop w:val="0"/>
          <w:marBottom w:val="0"/>
          <w:divBdr>
            <w:top w:val="none" w:sz="0" w:space="0" w:color="auto"/>
            <w:left w:val="none" w:sz="0" w:space="0" w:color="auto"/>
            <w:bottom w:val="none" w:sz="0" w:space="0" w:color="auto"/>
            <w:right w:val="none" w:sz="0" w:space="0" w:color="auto"/>
          </w:divBdr>
          <w:divsChild>
            <w:div w:id="1865288865">
              <w:marLeft w:val="0"/>
              <w:marRight w:val="0"/>
              <w:marTop w:val="0"/>
              <w:marBottom w:val="0"/>
              <w:divBdr>
                <w:top w:val="none" w:sz="0" w:space="0" w:color="auto"/>
                <w:left w:val="none" w:sz="0" w:space="0" w:color="auto"/>
                <w:bottom w:val="none" w:sz="0" w:space="0" w:color="auto"/>
                <w:right w:val="none" w:sz="0" w:space="0" w:color="auto"/>
              </w:divBdr>
            </w:div>
            <w:div w:id="1054700398">
              <w:marLeft w:val="0"/>
              <w:marRight w:val="0"/>
              <w:marTop w:val="0"/>
              <w:marBottom w:val="0"/>
              <w:divBdr>
                <w:top w:val="none" w:sz="0" w:space="0" w:color="auto"/>
                <w:left w:val="none" w:sz="0" w:space="0" w:color="auto"/>
                <w:bottom w:val="none" w:sz="0" w:space="0" w:color="auto"/>
                <w:right w:val="none" w:sz="0" w:space="0" w:color="auto"/>
              </w:divBdr>
              <w:divsChild>
                <w:div w:id="730343645">
                  <w:marLeft w:val="0"/>
                  <w:marRight w:val="0"/>
                  <w:marTop w:val="0"/>
                  <w:marBottom w:val="0"/>
                  <w:divBdr>
                    <w:top w:val="none" w:sz="0" w:space="0" w:color="auto"/>
                    <w:left w:val="none" w:sz="0" w:space="0" w:color="auto"/>
                    <w:bottom w:val="none" w:sz="0" w:space="0" w:color="auto"/>
                    <w:right w:val="none" w:sz="0" w:space="0" w:color="auto"/>
                  </w:divBdr>
                  <w:divsChild>
                    <w:div w:id="192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7053">
      <w:bodyDiv w:val="1"/>
      <w:marLeft w:val="0"/>
      <w:marRight w:val="0"/>
      <w:marTop w:val="0"/>
      <w:marBottom w:val="0"/>
      <w:divBdr>
        <w:top w:val="none" w:sz="0" w:space="0" w:color="auto"/>
        <w:left w:val="none" w:sz="0" w:space="0" w:color="auto"/>
        <w:bottom w:val="none" w:sz="0" w:space="0" w:color="auto"/>
        <w:right w:val="none" w:sz="0" w:space="0" w:color="auto"/>
      </w:divBdr>
      <w:divsChild>
        <w:div w:id="1714847609">
          <w:marLeft w:val="0"/>
          <w:marRight w:val="0"/>
          <w:marTop w:val="0"/>
          <w:marBottom w:val="0"/>
          <w:divBdr>
            <w:top w:val="none" w:sz="0" w:space="0" w:color="auto"/>
            <w:left w:val="none" w:sz="0" w:space="0" w:color="auto"/>
            <w:bottom w:val="none" w:sz="0" w:space="0" w:color="auto"/>
            <w:right w:val="none" w:sz="0" w:space="0" w:color="auto"/>
          </w:divBdr>
          <w:divsChild>
            <w:div w:id="1874927869">
              <w:marLeft w:val="0"/>
              <w:marRight w:val="0"/>
              <w:marTop w:val="0"/>
              <w:marBottom w:val="0"/>
              <w:divBdr>
                <w:top w:val="none" w:sz="0" w:space="0" w:color="auto"/>
                <w:left w:val="none" w:sz="0" w:space="0" w:color="auto"/>
                <w:bottom w:val="none" w:sz="0" w:space="0" w:color="auto"/>
                <w:right w:val="none" w:sz="0" w:space="0" w:color="auto"/>
              </w:divBdr>
            </w:div>
            <w:div w:id="1622413772">
              <w:marLeft w:val="0"/>
              <w:marRight w:val="0"/>
              <w:marTop w:val="0"/>
              <w:marBottom w:val="0"/>
              <w:divBdr>
                <w:top w:val="none" w:sz="0" w:space="0" w:color="auto"/>
                <w:left w:val="none" w:sz="0" w:space="0" w:color="auto"/>
                <w:bottom w:val="none" w:sz="0" w:space="0" w:color="auto"/>
                <w:right w:val="none" w:sz="0" w:space="0" w:color="auto"/>
              </w:divBdr>
              <w:divsChild>
                <w:div w:id="1120493610">
                  <w:marLeft w:val="0"/>
                  <w:marRight w:val="0"/>
                  <w:marTop w:val="0"/>
                  <w:marBottom w:val="0"/>
                  <w:divBdr>
                    <w:top w:val="none" w:sz="0" w:space="0" w:color="auto"/>
                    <w:left w:val="none" w:sz="0" w:space="0" w:color="auto"/>
                    <w:bottom w:val="none" w:sz="0" w:space="0" w:color="auto"/>
                    <w:right w:val="none" w:sz="0" w:space="0" w:color="auto"/>
                  </w:divBdr>
                  <w:divsChild>
                    <w:div w:id="6093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81808">
      <w:bodyDiv w:val="1"/>
      <w:marLeft w:val="0"/>
      <w:marRight w:val="0"/>
      <w:marTop w:val="0"/>
      <w:marBottom w:val="0"/>
      <w:divBdr>
        <w:top w:val="none" w:sz="0" w:space="0" w:color="auto"/>
        <w:left w:val="none" w:sz="0" w:space="0" w:color="auto"/>
        <w:bottom w:val="none" w:sz="0" w:space="0" w:color="auto"/>
        <w:right w:val="none" w:sz="0" w:space="0" w:color="auto"/>
      </w:divBdr>
      <w:divsChild>
        <w:div w:id="758986939">
          <w:marLeft w:val="0"/>
          <w:marRight w:val="0"/>
          <w:marTop w:val="0"/>
          <w:marBottom w:val="0"/>
          <w:divBdr>
            <w:top w:val="none" w:sz="0" w:space="0" w:color="auto"/>
            <w:left w:val="none" w:sz="0" w:space="0" w:color="auto"/>
            <w:bottom w:val="none" w:sz="0" w:space="0" w:color="auto"/>
            <w:right w:val="none" w:sz="0" w:space="0" w:color="auto"/>
          </w:divBdr>
          <w:divsChild>
            <w:div w:id="300430534">
              <w:marLeft w:val="0"/>
              <w:marRight w:val="0"/>
              <w:marTop w:val="0"/>
              <w:marBottom w:val="0"/>
              <w:divBdr>
                <w:top w:val="none" w:sz="0" w:space="0" w:color="auto"/>
                <w:left w:val="none" w:sz="0" w:space="0" w:color="auto"/>
                <w:bottom w:val="none" w:sz="0" w:space="0" w:color="auto"/>
                <w:right w:val="none" w:sz="0" w:space="0" w:color="auto"/>
              </w:divBdr>
            </w:div>
            <w:div w:id="1337615752">
              <w:marLeft w:val="0"/>
              <w:marRight w:val="0"/>
              <w:marTop w:val="0"/>
              <w:marBottom w:val="0"/>
              <w:divBdr>
                <w:top w:val="none" w:sz="0" w:space="0" w:color="auto"/>
                <w:left w:val="none" w:sz="0" w:space="0" w:color="auto"/>
                <w:bottom w:val="none" w:sz="0" w:space="0" w:color="auto"/>
                <w:right w:val="none" w:sz="0" w:space="0" w:color="auto"/>
              </w:divBdr>
              <w:divsChild>
                <w:div w:id="129788974">
                  <w:marLeft w:val="0"/>
                  <w:marRight w:val="0"/>
                  <w:marTop w:val="0"/>
                  <w:marBottom w:val="0"/>
                  <w:divBdr>
                    <w:top w:val="none" w:sz="0" w:space="0" w:color="auto"/>
                    <w:left w:val="none" w:sz="0" w:space="0" w:color="auto"/>
                    <w:bottom w:val="none" w:sz="0" w:space="0" w:color="auto"/>
                    <w:right w:val="none" w:sz="0" w:space="0" w:color="auto"/>
                  </w:divBdr>
                  <w:divsChild>
                    <w:div w:id="5479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(Student  C00303433) Nikolozi Gagua</cp:lastModifiedBy>
  <cp:revision>3</cp:revision>
  <dcterms:created xsi:type="dcterms:W3CDTF">2025-04-10T18:44:00Z</dcterms:created>
  <dcterms:modified xsi:type="dcterms:W3CDTF">2025-04-10T19:26:00Z</dcterms:modified>
  <cp:category/>
</cp:coreProperties>
</file>